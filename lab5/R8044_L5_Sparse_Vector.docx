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5: Sparse Vector (Embedding) — Natural Language Processing</w:t>
      </w:r>
    </w:p>
    <w:p>
      <w:pPr>
        <w:jc w:val="left"/>
      </w:pPr>
      <w:r>
        <w:t xml:space="preserve">Author: </w:t>
      </w:r>
    </w:p>
    <w:p/>
    <w:p>
      <w:pPr>
        <w:pStyle w:val="Heading1"/>
      </w:pPr>
      <w:r>
        <w:t>Program Description</w:t>
      </w:r>
    </w:p>
    <w:p>
      <w:r>
        <w:t>This lab implements classical sparse vector methods for text: TF–IDF scoring, Euclidean normalization, cosine-similarity word neighborhoods, and Pointwise Mutual Information (PMI/PPMI). A Streamlit app provides interactive exploration across three tasks.</w:t>
      </w:r>
    </w:p>
    <w:p>
      <w:r>
        <w:t>Problem as implemented:</w:t>
      </w:r>
    </w:p>
    <w:p>
      <w:pPr>
        <w:pStyle w:val="ListBullet"/>
      </w:pPr>
      <w:r>
        <w:t>Compute TF–IDF weights for a small term–document table and score user queries by summing per-term TF–IDF.</w:t>
      </w:r>
    </w:p>
    <w:p>
      <w:pPr>
        <w:pStyle w:val="ListBullet"/>
      </w:pPr>
      <w:r>
        <w:t>Apply Euclidean (L2) normalization to raw TF values.</w:t>
      </w:r>
    </w:p>
    <w:p>
      <w:pPr>
        <w:pStyle w:val="ListBullet"/>
      </w:pPr>
      <w:r>
        <w:t>Build word embeddings from a small corpus using simple count-based vectors (TF or TF–IDF), then find nearest neighbors by cosine similarity and visualize with TruncatedSVD in 2D.</w:t>
      </w:r>
    </w:p>
    <w:p>
      <w:pPr>
        <w:pStyle w:val="ListBullet"/>
      </w:pPr>
      <w:r>
        <w:t>Replace TF/TF–IDF with PMI/PPMI values to score queries when co-occurrences are informative.</w:t>
      </w:r>
    </w:p>
    <w:p>
      <w:pPr>
        <w:pStyle w:val="Heading1"/>
      </w:pPr>
      <w:r>
        <w:t>Program Logic</w:t>
      </w:r>
    </w:p>
    <w:p>
      <w:r>
        <w:t>Main concepts and algorithms:</w:t>
      </w:r>
    </w:p>
    <w:p>
      <w:pPr>
        <w:pStyle w:val="ListNumber"/>
      </w:pPr>
      <w:r>
        <w:t>Vectorization: scikit-learn CountVectorizer/TfidfVectorizer with English stop-word removal and min_df filtering.</w:t>
      </w:r>
    </w:p>
    <w:p>
      <w:pPr>
        <w:pStyle w:val="ListNumber"/>
      </w:pPr>
      <w:r>
        <w:t>TF–IDF: tfidf(t, d) = tf(t, d) × idf(t), with sublinear TF and smoothed IDF for robustness.</w:t>
      </w:r>
    </w:p>
    <w:p>
      <w:pPr>
        <w:pStyle w:val="ListNumber"/>
      </w:pPr>
      <w:r>
        <w:t>L2 Normalization: For each document vector v, use v / ||v||₂ to compare fairly across different lengths.</w:t>
      </w:r>
    </w:p>
    <w:p>
      <w:pPr>
        <w:pStyle w:val="ListNumber"/>
      </w:pPr>
      <w:r>
        <w:t>Cosine Similarity: sim(x, y) = (x · y) / (||x||₂ ||y||₂); since rows are normalized, this is just the dot product.</w:t>
      </w:r>
    </w:p>
    <w:p>
      <w:pPr>
        <w:pStyle w:val="ListNumber"/>
      </w:pPr>
      <w:r>
        <w:t>Dimensionality Reduction: TruncatedSVD projects high-dimensional sparse word vectors into 2D for plotting.</w:t>
      </w:r>
    </w:p>
    <w:p>
      <w:pPr>
        <w:pStyle w:val="ListNumber"/>
      </w:pPr>
      <w:r>
        <w:t>PMI/PPMI: PMI(w, d) = log2((tf(w,d)·N)/(count(w)·count(d))); PPMI = max(0, PMI). Zeros and non-finite values are set to 0.</w:t>
      </w:r>
    </w:p>
    <w:p>
      <w:pPr>
        <w:pStyle w:val="ListNumber"/>
      </w:pPr>
      <w:r>
        <w:t>Caching and interactivity: Streamlit cache functions to keep UI responsive.</w:t>
      </w:r>
    </w:p>
    <w:p>
      <w:pPr>
        <w:pStyle w:val="Heading1"/>
      </w:pPr>
      <w:r>
        <w:t>Question 1: TF–IDF and Euclidean Normalization</w:t>
      </w:r>
    </w:p>
    <w:p>
      <w:r>
        <w:rPr>
          <w:b/>
        </w:rPr>
        <w:t>Term Frequency (TF) Table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spacing w:after="0"/>
            </w:pPr>
            <w:r/>
          </w:p>
        </w:tc>
        <w:tc>
          <w:tcPr>
            <w:tcW w:type="dxa" w:w="2160"/>
          </w:tcPr>
          <w:p>
            <w:pPr>
              <w:spacing w:after="0"/>
            </w:pPr>
            <w:r>
              <w:t>Doc1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Doc2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Doc3</w:t>
            </w:r>
          </w:p>
        </w:tc>
      </w:tr>
      <w:tr>
        <w:tc>
          <w:tcPr>
            <w:tcW w:type="dxa" w:w="2160"/>
          </w:tcPr>
          <w:p>
            <w:pPr>
              <w:spacing w:after="0"/>
            </w:pPr>
            <w:r>
              <w:t>car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27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4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24</w:t>
            </w:r>
          </w:p>
        </w:tc>
      </w:tr>
      <w:tr>
        <w:tc>
          <w:tcPr>
            <w:tcW w:type="dxa" w:w="2160"/>
          </w:tcPr>
          <w:p>
            <w:pPr>
              <w:spacing w:after="0"/>
            </w:pPr>
            <w:r>
              <w:t>auto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3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33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</w:t>
            </w:r>
          </w:p>
        </w:tc>
      </w:tr>
      <w:tr>
        <w:tc>
          <w:tcPr>
            <w:tcW w:type="dxa" w:w="2160"/>
          </w:tcPr>
          <w:p>
            <w:pPr>
              <w:spacing w:after="0"/>
            </w:pPr>
            <w:r>
              <w:t>insurance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33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29</w:t>
            </w:r>
          </w:p>
        </w:tc>
      </w:tr>
      <w:tr>
        <w:tc>
          <w:tcPr>
            <w:tcW w:type="dxa" w:w="2160"/>
          </w:tcPr>
          <w:p>
            <w:pPr>
              <w:spacing w:after="0"/>
            </w:pPr>
            <w:r>
              <w:t>best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14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17</w:t>
            </w:r>
          </w:p>
        </w:tc>
      </w:tr>
    </w:tbl>
    <w:p/>
    <w:p>
      <w:r>
        <w:rPr>
          <w:b/>
        </w:rPr>
        <w:t>Inverse Document Frequency (IDF) Table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spacing w:after="0"/>
            </w:pPr>
            <w:r/>
          </w:p>
        </w:tc>
        <w:tc>
          <w:tcPr>
            <w:tcW w:type="dxa" w:w="4320"/>
          </w:tcPr>
          <w:p>
            <w:pPr>
              <w:spacing w:after="0"/>
            </w:pPr>
            <w:r>
              <w:t>idf</w:t>
            </w:r>
          </w:p>
        </w:tc>
      </w:tr>
      <w:tr>
        <w:tc>
          <w:tcPr>
            <w:tcW w:type="dxa" w:w="4320"/>
          </w:tcPr>
          <w:p>
            <w:pPr>
              <w:spacing w:after="0"/>
            </w:pPr>
            <w:r>
              <w:t>car</w:t>
            </w:r>
          </w:p>
        </w:tc>
        <w:tc>
          <w:tcPr>
            <w:tcW w:type="dxa" w:w="4320"/>
          </w:tcPr>
          <w:p>
            <w:pPr>
              <w:spacing w:after="0"/>
            </w:pPr>
            <w:r>
              <w:t>1.65</w:t>
            </w:r>
          </w:p>
        </w:tc>
      </w:tr>
      <w:tr>
        <w:tc>
          <w:tcPr>
            <w:tcW w:type="dxa" w:w="4320"/>
          </w:tcPr>
          <w:p>
            <w:pPr>
              <w:spacing w:after="0"/>
            </w:pPr>
            <w:r>
              <w:t>auto</w:t>
            </w:r>
          </w:p>
        </w:tc>
        <w:tc>
          <w:tcPr>
            <w:tcW w:type="dxa" w:w="4320"/>
          </w:tcPr>
          <w:p>
            <w:pPr>
              <w:spacing w:after="0"/>
            </w:pPr>
            <w:r>
              <w:t>2.08</w:t>
            </w:r>
          </w:p>
        </w:tc>
      </w:tr>
      <w:tr>
        <w:tc>
          <w:tcPr>
            <w:tcW w:type="dxa" w:w="4320"/>
          </w:tcPr>
          <w:p>
            <w:pPr>
              <w:spacing w:after="0"/>
            </w:pPr>
            <w:r>
              <w:t>insurance</w:t>
            </w:r>
          </w:p>
        </w:tc>
        <w:tc>
          <w:tcPr>
            <w:tcW w:type="dxa" w:w="4320"/>
          </w:tcPr>
          <w:p>
            <w:pPr>
              <w:spacing w:after="0"/>
            </w:pPr>
            <w:r>
              <w:t>1.62</w:t>
            </w:r>
          </w:p>
        </w:tc>
      </w:tr>
      <w:tr>
        <w:tc>
          <w:tcPr>
            <w:tcW w:type="dxa" w:w="4320"/>
          </w:tcPr>
          <w:p>
            <w:pPr>
              <w:spacing w:after="0"/>
            </w:pPr>
            <w:r>
              <w:t>best</w:t>
            </w:r>
          </w:p>
        </w:tc>
        <w:tc>
          <w:tcPr>
            <w:tcW w:type="dxa" w:w="4320"/>
          </w:tcPr>
          <w:p>
            <w:pPr>
              <w:spacing w:after="0"/>
            </w:pPr>
            <w:r>
              <w:t>1.50</w:t>
            </w:r>
          </w:p>
        </w:tc>
      </w:tr>
    </w:tbl>
    <w:p/>
    <w:p>
      <w:r>
        <w:rPr>
          <w:b/>
        </w:rPr>
        <w:t>Computed TF–IDF Matrix (tf × idf)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spacing w:after="0"/>
            </w:pPr>
            <w:r/>
          </w:p>
        </w:tc>
        <w:tc>
          <w:tcPr>
            <w:tcW w:type="dxa" w:w="2160"/>
          </w:tcPr>
          <w:p>
            <w:pPr>
              <w:spacing w:after="0"/>
            </w:pPr>
            <w:r>
              <w:t>Doc1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Doc2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Doc3</w:t>
            </w:r>
          </w:p>
        </w:tc>
      </w:tr>
      <w:tr>
        <w:tc>
          <w:tcPr>
            <w:tcW w:type="dxa" w:w="2160"/>
          </w:tcPr>
          <w:p>
            <w:pPr>
              <w:spacing w:after="0"/>
            </w:pPr>
            <w:r>
              <w:t>car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44.55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6.60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39.60</w:t>
            </w:r>
          </w:p>
        </w:tc>
      </w:tr>
      <w:tr>
        <w:tc>
          <w:tcPr>
            <w:tcW w:type="dxa" w:w="2160"/>
          </w:tcPr>
          <w:p>
            <w:pPr>
              <w:spacing w:after="0"/>
            </w:pPr>
            <w:r>
              <w:t>auto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6.24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68.64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spacing w:after="0"/>
            </w:pPr>
            <w:r>
              <w:t>insurance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0.00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53.46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46.98</w:t>
            </w:r>
          </w:p>
        </w:tc>
      </w:tr>
      <w:tr>
        <w:tc>
          <w:tcPr>
            <w:tcW w:type="dxa" w:w="2160"/>
          </w:tcPr>
          <w:p>
            <w:pPr>
              <w:spacing w:after="0"/>
            </w:pPr>
            <w:r>
              <w:t>best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21.00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0.00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25.50</w:t>
            </w:r>
          </w:p>
        </w:tc>
      </w:tr>
    </w:tbl>
    <w:p/>
    <w:p>
      <w:r>
        <w:rPr>
          <w:b/>
        </w:rPr>
        <w:t>Query scoring (sum of TF–IDF for query terms):</w:t>
      </w:r>
    </w:p>
    <w:p>
      <w:r>
        <w:rPr>
          <w:b/>
        </w:rPr>
        <w:t>Query: 'car insurance'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spacing w:after="0"/>
            </w:pPr>
            <w:r/>
          </w:p>
        </w:tc>
        <w:tc>
          <w:tcPr>
            <w:tcW w:type="dxa" w:w="4320"/>
          </w:tcPr>
          <w:p>
            <w:pPr>
              <w:spacing w:after="0"/>
            </w:pPr>
            <w:r>
              <w:t>Score</w:t>
            </w:r>
          </w:p>
        </w:tc>
      </w:tr>
      <w:tr>
        <w:tc>
          <w:tcPr>
            <w:tcW w:type="dxa" w:w="4320"/>
          </w:tcPr>
          <w:p>
            <w:pPr>
              <w:spacing w:after="0"/>
            </w:pPr>
            <w:r>
              <w:t>Doc3</w:t>
            </w:r>
          </w:p>
        </w:tc>
        <w:tc>
          <w:tcPr>
            <w:tcW w:type="dxa" w:w="4320"/>
          </w:tcPr>
          <w:p>
            <w:pPr>
              <w:spacing w:after="0"/>
            </w:pPr>
            <w:r>
              <w:t>86.58</w:t>
            </w:r>
          </w:p>
        </w:tc>
      </w:tr>
      <w:tr>
        <w:tc>
          <w:tcPr>
            <w:tcW w:type="dxa" w:w="4320"/>
          </w:tcPr>
          <w:p>
            <w:pPr>
              <w:spacing w:after="0"/>
            </w:pPr>
            <w:r>
              <w:t>Doc2</w:t>
            </w:r>
          </w:p>
        </w:tc>
        <w:tc>
          <w:tcPr>
            <w:tcW w:type="dxa" w:w="4320"/>
          </w:tcPr>
          <w:p>
            <w:pPr>
              <w:spacing w:after="0"/>
            </w:pPr>
            <w:r>
              <w:t>60.06</w:t>
            </w:r>
          </w:p>
        </w:tc>
      </w:tr>
      <w:tr>
        <w:tc>
          <w:tcPr>
            <w:tcW w:type="dxa" w:w="4320"/>
          </w:tcPr>
          <w:p>
            <w:pPr>
              <w:spacing w:after="0"/>
            </w:pPr>
            <w:r>
              <w:t>Doc1</w:t>
            </w:r>
          </w:p>
        </w:tc>
        <w:tc>
          <w:tcPr>
            <w:tcW w:type="dxa" w:w="4320"/>
          </w:tcPr>
          <w:p>
            <w:pPr>
              <w:spacing w:after="0"/>
            </w:pPr>
            <w:r>
              <w:t>44.55</w:t>
            </w:r>
          </w:p>
        </w:tc>
      </w:tr>
    </w:tbl>
    <w:p/>
    <w:p>
      <w:r>
        <w:rPr>
          <w:b/>
        </w:rPr>
        <w:t>Query: 'best car'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spacing w:after="0"/>
            </w:pPr>
            <w:r/>
          </w:p>
        </w:tc>
        <w:tc>
          <w:tcPr>
            <w:tcW w:type="dxa" w:w="4320"/>
          </w:tcPr>
          <w:p>
            <w:pPr>
              <w:spacing w:after="0"/>
            </w:pPr>
            <w:r>
              <w:t>Score</w:t>
            </w:r>
          </w:p>
        </w:tc>
      </w:tr>
      <w:tr>
        <w:tc>
          <w:tcPr>
            <w:tcW w:type="dxa" w:w="4320"/>
          </w:tcPr>
          <w:p>
            <w:pPr>
              <w:spacing w:after="0"/>
            </w:pPr>
            <w:r>
              <w:t>Doc1</w:t>
            </w:r>
          </w:p>
        </w:tc>
        <w:tc>
          <w:tcPr>
            <w:tcW w:type="dxa" w:w="4320"/>
          </w:tcPr>
          <w:p>
            <w:pPr>
              <w:spacing w:after="0"/>
            </w:pPr>
            <w:r>
              <w:t>65.55</w:t>
            </w:r>
          </w:p>
        </w:tc>
      </w:tr>
      <w:tr>
        <w:tc>
          <w:tcPr>
            <w:tcW w:type="dxa" w:w="4320"/>
          </w:tcPr>
          <w:p>
            <w:pPr>
              <w:spacing w:after="0"/>
            </w:pPr>
            <w:r>
              <w:t>Doc3</w:t>
            </w:r>
          </w:p>
        </w:tc>
        <w:tc>
          <w:tcPr>
            <w:tcW w:type="dxa" w:w="4320"/>
          </w:tcPr>
          <w:p>
            <w:pPr>
              <w:spacing w:after="0"/>
            </w:pPr>
            <w:r>
              <w:t>65.10</w:t>
            </w:r>
          </w:p>
        </w:tc>
      </w:tr>
      <w:tr>
        <w:tc>
          <w:tcPr>
            <w:tcW w:type="dxa" w:w="4320"/>
          </w:tcPr>
          <w:p>
            <w:pPr>
              <w:spacing w:after="0"/>
            </w:pPr>
            <w:r>
              <w:t>Doc2</w:t>
            </w:r>
          </w:p>
        </w:tc>
        <w:tc>
          <w:tcPr>
            <w:tcW w:type="dxa" w:w="4320"/>
          </w:tcPr>
          <w:p>
            <w:pPr>
              <w:spacing w:after="0"/>
            </w:pPr>
            <w:r>
              <w:t>6.60</w:t>
            </w:r>
          </w:p>
        </w:tc>
      </w:tr>
    </w:tbl>
    <w:p/>
    <w:p>
      <w:r>
        <w:t>Conclusion for 'car insurance': Doc3 is most relevant.</w:t>
      </w:r>
    </w:p>
    <w:p>
      <w:r>
        <w:t>Conclusion for 'best car': Doc1 is most relevant.</w:t>
      </w:r>
    </w:p>
    <w:p>
      <w:r>
        <w:rPr>
          <w:b/>
        </w:rPr>
        <w:t>Document L2 Norms (TF)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spacing w:after="0"/>
            </w:pPr>
            <w:r/>
          </w:p>
        </w:tc>
        <w:tc>
          <w:tcPr>
            <w:tcW w:type="dxa" w:w="4320"/>
          </w:tcPr>
          <w:p>
            <w:pPr>
              <w:spacing w:after="0"/>
            </w:pPr>
            <w:r>
              <w:t>L2 Norm (TF)</w:t>
            </w:r>
          </w:p>
        </w:tc>
      </w:tr>
      <w:tr>
        <w:tc>
          <w:tcPr>
            <w:tcW w:type="dxa" w:w="4320"/>
          </w:tcPr>
          <w:p>
            <w:pPr>
              <w:spacing w:after="0"/>
            </w:pPr>
            <w:r>
              <w:t>Doc1</w:t>
            </w:r>
          </w:p>
        </w:tc>
        <w:tc>
          <w:tcPr>
            <w:tcW w:type="dxa" w:w="4320"/>
          </w:tcPr>
          <w:p>
            <w:pPr>
              <w:spacing w:after="0"/>
            </w:pPr>
            <w:r>
              <w:t>30.56</w:t>
            </w:r>
          </w:p>
        </w:tc>
      </w:tr>
      <w:tr>
        <w:tc>
          <w:tcPr>
            <w:tcW w:type="dxa" w:w="4320"/>
          </w:tcPr>
          <w:p>
            <w:pPr>
              <w:spacing w:after="0"/>
            </w:pPr>
            <w:r>
              <w:t>Doc2</w:t>
            </w:r>
          </w:p>
        </w:tc>
        <w:tc>
          <w:tcPr>
            <w:tcW w:type="dxa" w:w="4320"/>
          </w:tcPr>
          <w:p>
            <w:pPr>
              <w:spacing w:after="0"/>
            </w:pPr>
            <w:r>
              <w:t>46.84</w:t>
            </w:r>
          </w:p>
        </w:tc>
      </w:tr>
      <w:tr>
        <w:tc>
          <w:tcPr>
            <w:tcW w:type="dxa" w:w="4320"/>
          </w:tcPr>
          <w:p>
            <w:pPr>
              <w:spacing w:after="0"/>
            </w:pPr>
            <w:r>
              <w:t>Doc3</w:t>
            </w:r>
          </w:p>
        </w:tc>
        <w:tc>
          <w:tcPr>
            <w:tcW w:type="dxa" w:w="4320"/>
          </w:tcPr>
          <w:p>
            <w:pPr>
              <w:spacing w:after="0"/>
            </w:pPr>
            <w:r>
              <w:t>41.30</w:t>
            </w:r>
          </w:p>
        </w:tc>
      </w:tr>
    </w:tbl>
    <w:p/>
    <w:p>
      <w:r>
        <w:rPr>
          <w:b/>
        </w:rPr>
        <w:t>L2-Normalized TF Matrix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spacing w:after="0"/>
            </w:pPr>
            <w:r/>
          </w:p>
        </w:tc>
        <w:tc>
          <w:tcPr>
            <w:tcW w:type="dxa" w:w="2160"/>
          </w:tcPr>
          <w:p>
            <w:pPr>
              <w:spacing w:after="0"/>
            </w:pPr>
            <w:r>
              <w:t>Doc1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Doc2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Doc3</w:t>
            </w:r>
          </w:p>
        </w:tc>
      </w:tr>
      <w:tr>
        <w:tc>
          <w:tcPr>
            <w:tcW w:type="dxa" w:w="2160"/>
          </w:tcPr>
          <w:p>
            <w:pPr>
              <w:spacing w:after="0"/>
            </w:pPr>
            <w:r>
              <w:t>car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0.88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0.09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0.58</w:t>
            </w:r>
          </w:p>
        </w:tc>
      </w:tr>
      <w:tr>
        <w:tc>
          <w:tcPr>
            <w:tcW w:type="dxa" w:w="2160"/>
          </w:tcPr>
          <w:p>
            <w:pPr>
              <w:spacing w:after="0"/>
            </w:pPr>
            <w:r>
              <w:t>auto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0.10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0.70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spacing w:after="0"/>
            </w:pPr>
            <w:r>
              <w:t>insurance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0.00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0.70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0.70</w:t>
            </w:r>
          </w:p>
        </w:tc>
      </w:tr>
      <w:tr>
        <w:tc>
          <w:tcPr>
            <w:tcW w:type="dxa" w:w="2160"/>
          </w:tcPr>
          <w:p>
            <w:pPr>
              <w:spacing w:after="0"/>
            </w:pPr>
            <w:r>
              <w:t>best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0.46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0.00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0.41</w:t>
            </w:r>
          </w:p>
        </w:tc>
      </w:tr>
    </w:tbl>
    <w:p/>
    <w:p>
      <w:pPr>
        <w:pStyle w:val="Heading1"/>
      </w:pPr>
      <w:r>
        <w:t>Question 2: Cosine Similarity — Nearest Neighbors</w:t>
      </w:r>
    </w:p>
    <w:p>
      <w:r>
        <w:t>Vectorization: TF–IDF with stop_words="english", min_df=2 on the default 5-document corpus.</w:t>
      </w:r>
    </w:p>
    <w:p>
      <w:r>
        <w:t>Top-3 nearest neighbors (by cosine similarity) for selected words:</w:t>
      </w:r>
    </w:p>
    <w:p>
      <w:r>
        <w:rPr>
          <w:b/>
        </w:rPr>
        <w:t>Neighbors of 'best'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spacing w:after="0"/>
            </w:pPr>
            <w:r/>
          </w:p>
        </w:tc>
        <w:tc>
          <w:tcPr>
            <w:tcW w:type="dxa" w:w="2880"/>
          </w:tcPr>
          <w:p>
            <w:pPr>
              <w:spacing w:after="0"/>
            </w:pPr>
            <w:r>
              <w:t>Neighbor</w:t>
            </w:r>
          </w:p>
        </w:tc>
        <w:tc>
          <w:tcPr>
            <w:tcW w:type="dxa" w:w="2880"/>
          </w:tcPr>
          <w:p>
            <w:pPr>
              <w:spacing w:after="0"/>
            </w:pPr>
            <w:r>
              <w:t>Similarity</w:t>
            </w:r>
          </w:p>
        </w:tc>
      </w:tr>
      <w:tr>
        <w:tc>
          <w:tcPr>
            <w:tcW w:type="dxa" w:w="2880"/>
          </w:tcPr>
          <w:p>
            <w:pPr>
              <w:spacing w:after="0"/>
            </w:pPr>
            <w:r>
              <w:t>0</w:t>
            </w:r>
          </w:p>
        </w:tc>
        <w:tc>
          <w:tcPr>
            <w:tcW w:type="dxa" w:w="2880"/>
          </w:tcPr>
          <w:p>
            <w:pPr>
              <w:spacing w:after="0"/>
            </w:pPr>
            <w:r>
              <w:t>car</w:t>
            </w:r>
          </w:p>
        </w:tc>
        <w:tc>
          <w:tcPr>
            <w:tcW w:type="dxa" w:w="2880"/>
          </w:tcPr>
          <w:p>
            <w:pPr>
              <w:spacing w:after="0"/>
            </w:pPr>
            <w:r>
              <w:t>0.8165</w:t>
            </w:r>
          </w:p>
        </w:tc>
      </w:tr>
      <w:tr>
        <w:tc>
          <w:tcPr>
            <w:tcW w:type="dxa" w:w="2880"/>
          </w:tcPr>
          <w:p>
            <w:pPr>
              <w:spacing w:after="0"/>
            </w:pPr>
            <w:r>
              <w:t>1</w:t>
            </w:r>
          </w:p>
        </w:tc>
        <w:tc>
          <w:tcPr>
            <w:tcW w:type="dxa" w:w="2880"/>
          </w:tcPr>
          <w:p>
            <w:pPr>
              <w:spacing w:after="0"/>
            </w:pPr>
            <w:r>
              <w:t>coverage</w:t>
            </w:r>
          </w:p>
        </w:tc>
        <w:tc>
          <w:tcPr>
            <w:tcW w:type="dxa" w:w="2880"/>
          </w:tcPr>
          <w:p>
            <w:pPr>
              <w:spacing w:after="0"/>
            </w:pPr>
            <w:r>
              <w:t>0.8165</w:t>
            </w:r>
          </w:p>
        </w:tc>
      </w:tr>
      <w:tr>
        <w:tc>
          <w:tcPr>
            <w:tcW w:type="dxa" w:w="2880"/>
          </w:tcPr>
          <w:p>
            <w:pPr>
              <w:spacing w:after="0"/>
            </w:pPr>
            <w:r>
              <w:t>2</w:t>
            </w:r>
          </w:p>
        </w:tc>
        <w:tc>
          <w:tcPr>
            <w:tcW w:type="dxa" w:w="2880"/>
          </w:tcPr>
          <w:p>
            <w:pPr>
              <w:spacing w:after="0"/>
            </w:pPr>
            <w:r>
              <w:t>new</w:t>
            </w:r>
          </w:p>
        </w:tc>
        <w:tc>
          <w:tcPr>
            <w:tcW w:type="dxa" w:w="2880"/>
          </w:tcPr>
          <w:p>
            <w:pPr>
              <w:spacing w:after="0"/>
            </w:pPr>
            <w:r>
              <w:t>0.8165</w:t>
            </w:r>
          </w:p>
        </w:tc>
      </w:tr>
    </w:tbl>
    <w:p/>
    <w:p>
      <w:r>
        <w:rPr>
          <w:b/>
        </w:rPr>
        <w:t>Neighbors of 'car'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spacing w:after="0"/>
            </w:pPr>
            <w:r/>
          </w:p>
        </w:tc>
        <w:tc>
          <w:tcPr>
            <w:tcW w:type="dxa" w:w="2880"/>
          </w:tcPr>
          <w:p>
            <w:pPr>
              <w:spacing w:after="0"/>
            </w:pPr>
            <w:r>
              <w:t>Neighbor</w:t>
            </w:r>
          </w:p>
        </w:tc>
        <w:tc>
          <w:tcPr>
            <w:tcW w:type="dxa" w:w="2880"/>
          </w:tcPr>
          <w:p>
            <w:pPr>
              <w:spacing w:after="0"/>
            </w:pPr>
            <w:r>
              <w:t>Similarity</w:t>
            </w:r>
          </w:p>
        </w:tc>
      </w:tr>
      <w:tr>
        <w:tc>
          <w:tcPr>
            <w:tcW w:type="dxa" w:w="2880"/>
          </w:tcPr>
          <w:p>
            <w:pPr>
              <w:spacing w:after="0"/>
            </w:pPr>
            <w:r>
              <w:t>0</w:t>
            </w:r>
          </w:p>
        </w:tc>
        <w:tc>
          <w:tcPr>
            <w:tcW w:type="dxa" w:w="2880"/>
          </w:tcPr>
          <w:p>
            <w:pPr>
              <w:spacing w:after="0"/>
            </w:pPr>
            <w:r>
              <w:t>coverage</w:t>
            </w:r>
          </w:p>
        </w:tc>
        <w:tc>
          <w:tcPr>
            <w:tcW w:type="dxa" w:w="2880"/>
          </w:tcPr>
          <w:p>
            <w:pPr>
              <w:spacing w:after="0"/>
            </w:pPr>
            <w:r>
              <w:t>1.0000</w:t>
            </w:r>
          </w:p>
        </w:tc>
      </w:tr>
      <w:tr>
        <w:tc>
          <w:tcPr>
            <w:tcW w:type="dxa" w:w="2880"/>
          </w:tcPr>
          <w:p>
            <w:pPr>
              <w:spacing w:after="0"/>
            </w:pPr>
            <w:r>
              <w:t>1</w:t>
            </w:r>
          </w:p>
        </w:tc>
        <w:tc>
          <w:tcPr>
            <w:tcW w:type="dxa" w:w="2880"/>
          </w:tcPr>
          <w:p>
            <w:pPr>
              <w:spacing w:after="0"/>
            </w:pPr>
            <w:r>
              <w:t>new</w:t>
            </w:r>
          </w:p>
        </w:tc>
        <w:tc>
          <w:tcPr>
            <w:tcW w:type="dxa" w:w="2880"/>
          </w:tcPr>
          <w:p>
            <w:pPr>
              <w:spacing w:after="0"/>
            </w:pPr>
            <w:r>
              <w:t>1.0000</w:t>
            </w:r>
          </w:p>
        </w:tc>
      </w:tr>
      <w:tr>
        <w:tc>
          <w:tcPr>
            <w:tcW w:type="dxa" w:w="2880"/>
          </w:tcPr>
          <w:p>
            <w:pPr>
              <w:spacing w:after="0"/>
            </w:pPr>
            <w:r>
              <w:t>2</w:t>
            </w:r>
          </w:p>
        </w:tc>
        <w:tc>
          <w:tcPr>
            <w:tcW w:type="dxa" w:w="2880"/>
          </w:tcPr>
          <w:p>
            <w:pPr>
              <w:spacing w:after="0"/>
            </w:pPr>
            <w:r>
              <w:t>best</w:t>
            </w:r>
          </w:p>
        </w:tc>
        <w:tc>
          <w:tcPr>
            <w:tcW w:type="dxa" w:w="2880"/>
          </w:tcPr>
          <w:p>
            <w:pPr>
              <w:spacing w:after="0"/>
            </w:pPr>
            <w:r>
              <w:t>0.8165</w:t>
            </w:r>
          </w:p>
        </w:tc>
      </w:tr>
    </w:tbl>
    <w:p/>
    <w:p>
      <w:r>
        <w:t>Interpretation: words that co-occur in the same subset of documents (e.g., best with coverage/new/car) tend to have high cosine similarity.</w:t>
      </w:r>
    </w:p>
    <w:p>
      <w:pPr>
        <w:pStyle w:val="Heading1"/>
      </w:pPr>
      <w:r>
        <w:t>Question 3: Pointwise Mutual Information (PMI/PPMI)</w:t>
      </w:r>
    </w:p>
    <w:p>
      <w:r>
        <w:rPr>
          <w:b/>
        </w:rPr>
        <w:t>PMI Matrix (signed)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spacing w:after="0"/>
            </w:pPr>
            <w:r/>
          </w:p>
        </w:tc>
        <w:tc>
          <w:tcPr>
            <w:tcW w:type="dxa" w:w="2160"/>
          </w:tcPr>
          <w:p>
            <w:pPr>
              <w:spacing w:after="0"/>
            </w:pPr>
            <w:r>
              <w:t>Doc1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Doc2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Doc3</w:t>
            </w:r>
          </w:p>
        </w:tc>
      </w:tr>
      <w:tr>
        <w:tc>
          <w:tcPr>
            <w:tcW w:type="dxa" w:w="2160"/>
          </w:tcPr>
          <w:p>
            <w:pPr>
              <w:spacing w:after="0"/>
            </w:pPr>
            <w:r>
              <w:t>car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1.04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-2.39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0.20</w:t>
            </w:r>
          </w:p>
        </w:tc>
      </w:tr>
      <w:tr>
        <w:tc>
          <w:tcPr>
            <w:tcW w:type="dxa" w:w="2160"/>
          </w:tcPr>
          <w:p>
            <w:pPr>
              <w:spacing w:after="0"/>
            </w:pPr>
            <w:r>
              <w:t>auto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-1.52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1.27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spacing w:after="0"/>
            </w:pPr>
            <w:r>
              <w:t>insurance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0.00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0.48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0.30</w:t>
            </w:r>
          </w:p>
        </w:tc>
      </w:tr>
      <w:tr>
        <w:tc>
          <w:tcPr>
            <w:tcW w:type="dxa" w:w="2160"/>
          </w:tcPr>
          <w:p>
            <w:pPr>
              <w:spacing w:after="0"/>
            </w:pPr>
            <w:r>
              <w:t>best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0.92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0.00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0.53</w:t>
            </w:r>
          </w:p>
        </w:tc>
      </w:tr>
    </w:tbl>
    <w:p/>
    <w:p>
      <w:r>
        <w:rPr>
          <w:b/>
        </w:rPr>
        <w:t>PPMI Matrix (non-negative)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spacing w:after="0"/>
            </w:pPr>
            <w:r/>
          </w:p>
        </w:tc>
        <w:tc>
          <w:tcPr>
            <w:tcW w:type="dxa" w:w="2160"/>
          </w:tcPr>
          <w:p>
            <w:pPr>
              <w:spacing w:after="0"/>
            </w:pPr>
            <w:r>
              <w:t>Doc1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Doc2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Doc3</w:t>
            </w:r>
          </w:p>
        </w:tc>
      </w:tr>
      <w:tr>
        <w:tc>
          <w:tcPr>
            <w:tcW w:type="dxa" w:w="2160"/>
          </w:tcPr>
          <w:p>
            <w:pPr>
              <w:spacing w:after="0"/>
            </w:pPr>
            <w:r>
              <w:t>car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1.04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0.00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0.20</w:t>
            </w:r>
          </w:p>
        </w:tc>
      </w:tr>
      <w:tr>
        <w:tc>
          <w:tcPr>
            <w:tcW w:type="dxa" w:w="2160"/>
          </w:tcPr>
          <w:p>
            <w:pPr>
              <w:spacing w:after="0"/>
            </w:pPr>
            <w:r>
              <w:t>auto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0.00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1.27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spacing w:after="0"/>
            </w:pPr>
            <w:r>
              <w:t>insurance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0.00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0.48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0.30</w:t>
            </w:r>
          </w:p>
        </w:tc>
      </w:tr>
      <w:tr>
        <w:tc>
          <w:tcPr>
            <w:tcW w:type="dxa" w:w="2160"/>
          </w:tcPr>
          <w:p>
            <w:pPr>
              <w:spacing w:after="0"/>
            </w:pPr>
            <w:r>
              <w:t>best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0.92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0.00</w:t>
            </w:r>
          </w:p>
        </w:tc>
        <w:tc>
          <w:tcPr>
            <w:tcW w:type="dxa" w:w="2160"/>
          </w:tcPr>
          <w:p>
            <w:pPr>
              <w:spacing w:after="0"/>
            </w:pPr>
            <w:r>
              <w:t>0.53</w:t>
            </w:r>
          </w:p>
        </w:tc>
      </w:tr>
    </w:tbl>
    <w:p/>
    <w:p>
      <w:r>
        <w:rPr>
          <w:b/>
        </w:rPr>
        <w:t>Query (PMI): 'car insurance'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spacing w:after="0"/>
            </w:pPr>
            <w:r/>
          </w:p>
        </w:tc>
        <w:tc>
          <w:tcPr>
            <w:tcW w:type="dxa" w:w="4320"/>
          </w:tcPr>
          <w:p>
            <w:pPr>
              <w:spacing w:after="0"/>
            </w:pPr>
            <w:r>
              <w:t>Score</w:t>
            </w:r>
          </w:p>
        </w:tc>
      </w:tr>
      <w:tr>
        <w:tc>
          <w:tcPr>
            <w:tcW w:type="dxa" w:w="4320"/>
          </w:tcPr>
          <w:p>
            <w:pPr>
              <w:spacing w:after="0"/>
            </w:pPr>
            <w:r>
              <w:t>Doc1</w:t>
            </w:r>
          </w:p>
        </w:tc>
        <w:tc>
          <w:tcPr>
            <w:tcW w:type="dxa" w:w="4320"/>
          </w:tcPr>
          <w:p>
            <w:pPr>
              <w:spacing w:after="0"/>
            </w:pPr>
            <w:r>
              <w:t>1.038</w:t>
            </w:r>
          </w:p>
        </w:tc>
      </w:tr>
      <w:tr>
        <w:tc>
          <w:tcPr>
            <w:tcW w:type="dxa" w:w="4320"/>
          </w:tcPr>
          <w:p>
            <w:pPr>
              <w:spacing w:after="0"/>
            </w:pPr>
            <w:r>
              <w:t>Doc3</w:t>
            </w:r>
          </w:p>
        </w:tc>
        <w:tc>
          <w:tcPr>
            <w:tcW w:type="dxa" w:w="4320"/>
          </w:tcPr>
          <w:p>
            <w:pPr>
              <w:spacing w:after="0"/>
            </w:pPr>
            <w:r>
              <w:t>0.496</w:t>
            </w:r>
          </w:p>
        </w:tc>
      </w:tr>
      <w:tr>
        <w:tc>
          <w:tcPr>
            <w:tcW w:type="dxa" w:w="4320"/>
          </w:tcPr>
          <w:p>
            <w:pPr>
              <w:spacing w:after="0"/>
            </w:pPr>
            <w:r>
              <w:t>Doc2</w:t>
            </w:r>
          </w:p>
        </w:tc>
        <w:tc>
          <w:tcPr>
            <w:tcW w:type="dxa" w:w="4320"/>
          </w:tcPr>
          <w:p>
            <w:pPr>
              <w:spacing w:after="0"/>
            </w:pPr>
            <w:r>
              <w:t>-1.903</w:t>
            </w:r>
          </w:p>
        </w:tc>
      </w:tr>
    </w:tbl>
    <w:p/>
    <w:p>
      <w:r>
        <w:rPr>
          <w:b/>
        </w:rPr>
        <w:t>Query (PPMI): 'car insurance'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spacing w:after="0"/>
            </w:pPr>
            <w:r/>
          </w:p>
        </w:tc>
        <w:tc>
          <w:tcPr>
            <w:tcW w:type="dxa" w:w="4320"/>
          </w:tcPr>
          <w:p>
            <w:pPr>
              <w:spacing w:after="0"/>
            </w:pPr>
            <w:r>
              <w:t>Score</w:t>
            </w:r>
          </w:p>
        </w:tc>
      </w:tr>
      <w:tr>
        <w:tc>
          <w:tcPr>
            <w:tcW w:type="dxa" w:w="4320"/>
          </w:tcPr>
          <w:p>
            <w:pPr>
              <w:spacing w:after="0"/>
            </w:pPr>
            <w:r>
              <w:t>Doc1</w:t>
            </w:r>
          </w:p>
        </w:tc>
        <w:tc>
          <w:tcPr>
            <w:tcW w:type="dxa" w:w="4320"/>
          </w:tcPr>
          <w:p>
            <w:pPr>
              <w:spacing w:after="0"/>
            </w:pPr>
            <w:r>
              <w:t>1.038</w:t>
            </w:r>
          </w:p>
        </w:tc>
      </w:tr>
      <w:tr>
        <w:tc>
          <w:tcPr>
            <w:tcW w:type="dxa" w:w="4320"/>
          </w:tcPr>
          <w:p>
            <w:pPr>
              <w:spacing w:after="0"/>
            </w:pPr>
            <w:r>
              <w:t>Doc3</w:t>
            </w:r>
          </w:p>
        </w:tc>
        <w:tc>
          <w:tcPr>
            <w:tcW w:type="dxa" w:w="4320"/>
          </w:tcPr>
          <w:p>
            <w:pPr>
              <w:spacing w:after="0"/>
            </w:pPr>
            <w:r>
              <w:t>0.496</w:t>
            </w:r>
          </w:p>
        </w:tc>
      </w:tr>
      <w:tr>
        <w:tc>
          <w:tcPr>
            <w:tcW w:type="dxa" w:w="4320"/>
          </w:tcPr>
          <w:p>
            <w:pPr>
              <w:spacing w:after="0"/>
            </w:pPr>
            <w:r>
              <w:t>Doc2</w:t>
            </w:r>
          </w:p>
        </w:tc>
        <w:tc>
          <w:tcPr>
            <w:tcW w:type="dxa" w:w="4320"/>
          </w:tcPr>
          <w:p>
            <w:pPr>
              <w:spacing w:after="0"/>
            </w:pPr>
            <w:r>
              <w:t>0.484</w:t>
            </w:r>
          </w:p>
        </w:tc>
      </w:tr>
    </w:tbl>
    <w:p/>
    <w:p>
      <w:r>
        <w:t>PMI ranking: ['Doc1', 'Doc3', 'Doc2']</w:t>
      </w:r>
    </w:p>
    <w:p>
      <w:r>
        <w:t>PPMI ranking: ['Doc1', 'Doc3', 'Doc2'] (ties broken by value)</w:t>
      </w:r>
    </w:p>
    <w:p>
      <w:pPr>
        <w:pStyle w:val="Heading1"/>
      </w:pPr>
      <w:r>
        <w:t>Program: Python Source Code (key procedures / full app)</w:t>
      </w:r>
    </w:p>
    <w:p>
      <w:pPr>
        <w:pStyle w:val="Code"/>
      </w:pPr>
      <w:r>
        <w:t>import streamlit as st</w:t>
      </w:r>
    </w:p>
    <w:p>
      <w:pPr>
        <w:pStyle w:val="Code"/>
      </w:pPr>
      <w:r>
        <w:t>import pandas as pd</w:t>
      </w:r>
    </w:p>
    <w:p>
      <w:pPr>
        <w:pStyle w:val="Code"/>
      </w:pPr>
      <w:r>
        <w:t>import numpy as np</w:t>
      </w:r>
    </w:p>
    <w:p>
      <w:pPr>
        <w:pStyle w:val="Code"/>
      </w:pPr>
      <w:r>
        <w:t>from sklearn.feature_extraction.text import TfidfVectorizer, CountVectorizer</w:t>
      </w:r>
    </w:p>
    <w:p>
      <w:pPr>
        <w:pStyle w:val="Code"/>
      </w:pPr>
      <w:r>
        <w:t>from sklearn.metrics.pairwise import cosine_similarity</w:t>
      </w:r>
    </w:p>
    <w:p>
      <w:pPr>
        <w:pStyle w:val="Code"/>
      </w:pPr>
      <w:r>
        <w:t>from sklearn.decomposition import TruncatedSVD</w:t>
      </w:r>
    </w:p>
    <w:p>
      <w:pPr>
        <w:pStyle w:val="Code"/>
      </w:pPr>
      <w:r>
        <w:t>import matplotlib.pyplot as plt</w:t>
      </w:r>
    </w:p>
    <w:p>
      <w:pPr>
        <w:pStyle w:val="Code"/>
      </w:pPr>
      <w:r>
        <w:t>from io import StringIO</w:t>
      </w:r>
    </w:p>
    <w:p>
      <w:pPr>
        <w:pStyle w:val="Code"/>
      </w:pPr>
      <w:r>
        <w:t>from sklearn.preprocessing import normalize</w:t>
      </w:r>
    </w:p>
    <w:p>
      <w:pPr>
        <w:pStyle w:val="Code"/>
      </w:pPr>
      <w:r>
        <w:t>import time</w:t>
      </w:r>
    </w:p>
    <w:p>
      <w:pPr>
        <w:pStyle w:val="Code"/>
      </w:pPr>
    </w:p>
    <w:p>
      <w:pPr>
        <w:pStyle w:val="Code"/>
      </w:pPr>
      <w:r>
        <w:t># --- Page Configuration ---</w:t>
      </w:r>
    </w:p>
    <w:p>
      <w:pPr>
        <w:pStyle w:val="Code"/>
      </w:pPr>
      <w:r>
        <w:t>st.set_page_config(layout="wide", page_title="Lab 5: Sparse Vectors")</w:t>
      </w:r>
    </w:p>
    <w:p>
      <w:pPr>
        <w:pStyle w:val="Code"/>
      </w:pPr>
    </w:p>
    <w:p>
      <w:pPr>
        <w:pStyle w:val="Code"/>
      </w:pPr>
      <w:r>
        <w:t># --- Default Data ---</w:t>
      </w:r>
    </w:p>
    <w:p>
      <w:pPr>
        <w:pStyle w:val="Code"/>
      </w:pPr>
      <w:r>
        <w:t>TF_DEFAULT_DATA = {</w:t>
      </w:r>
    </w:p>
    <w:p>
      <w:pPr>
        <w:pStyle w:val="Code"/>
      </w:pPr>
      <w:r>
        <w:t xml:space="preserve">    'term': ['car', 'auto', 'insurance', 'best'],</w:t>
      </w:r>
    </w:p>
    <w:p>
      <w:pPr>
        <w:pStyle w:val="Code"/>
      </w:pPr>
      <w:r>
        <w:t xml:space="preserve">    'Doc1': [27, 3, 0, 14],</w:t>
      </w:r>
    </w:p>
    <w:p>
      <w:pPr>
        <w:pStyle w:val="Code"/>
      </w:pPr>
      <w:r>
        <w:t xml:space="preserve">    'Doc2': [4, 33, 33, 0],</w:t>
      </w:r>
    </w:p>
    <w:p>
      <w:pPr>
        <w:pStyle w:val="Code"/>
      </w:pPr>
      <w:r>
        <w:t xml:space="preserve">    'Doc3': [24, 0, 29, 17]</w:t>
      </w:r>
    </w:p>
    <w:p>
      <w:pPr>
        <w:pStyle w:val="Code"/>
      </w:pPr>
      <w:r>
        <w:t>}</w:t>
      </w:r>
    </w:p>
    <w:p>
      <w:pPr>
        <w:pStyle w:val="Code"/>
      </w:pPr>
      <w:r>
        <w:t>TF_DEFAULT_DF = pd.DataFrame(TF_DEFAULT_DATA).set_index('term')</w:t>
      </w:r>
    </w:p>
    <w:p>
      <w:pPr>
        <w:pStyle w:val="Code"/>
      </w:pPr>
    </w:p>
    <w:p>
      <w:pPr>
        <w:pStyle w:val="Code"/>
      </w:pPr>
      <w:r>
        <w:t>IDF_DEFAULT_DATA = {'term': ['car', 'auto', 'insurance', 'best'], 'idf': [1.65, 2.08, 1.62, 1.5]}</w:t>
      </w:r>
    </w:p>
    <w:p>
      <w:pPr>
        <w:pStyle w:val="Code"/>
      </w:pPr>
      <w:r>
        <w:t>IDF_DEFAULT_DF = pd.DataFrame(IDF_DEFAULT_DATA).set_index('term')</w:t>
      </w:r>
    </w:p>
    <w:p>
      <w:pPr>
        <w:pStyle w:val="Code"/>
      </w:pPr>
    </w:p>
    <w:p>
      <w:pPr>
        <w:pStyle w:val="Code"/>
      </w:pPr>
      <w:r>
        <w:t>CORPUS_DEFAULT = [</w:t>
      </w:r>
    </w:p>
    <w:p>
      <w:pPr>
        <w:pStyle w:val="Code"/>
      </w:pPr>
      <w:r>
        <w:t xml:space="preserve">    "The best car insurance provides great coverage for your new auto.",</w:t>
      </w:r>
    </w:p>
    <w:p>
      <w:pPr>
        <w:pStyle w:val="Code"/>
      </w:pPr>
      <w:r>
        <w:t xml:space="preserve">    "Find cheap auto insurance by comparing quotes from many providers.",</w:t>
      </w:r>
    </w:p>
    <w:p>
      <w:pPr>
        <w:pStyle w:val="Code"/>
      </w:pPr>
      <w:r>
        <w:t xml:space="preserve">    "A new car is a major investment; protect it with the best coverage.",</w:t>
      </w:r>
    </w:p>
    <w:p>
      <w:pPr>
        <w:pStyle w:val="Code"/>
      </w:pPr>
      <w:r>
        <w:t xml:space="preserve">    "The best recipe for apple pie is a family secret.",</w:t>
      </w:r>
    </w:p>
    <w:p>
      <w:pPr>
        <w:pStyle w:val="Code"/>
      </w:pPr>
      <w:r>
        <w:t xml:space="preserve">    "Good food makes for a good mood, especially a sweet pie."</w:t>
      </w:r>
    </w:p>
    <w:p>
      <w:pPr>
        <w:pStyle w:val="Code"/>
      </w:pPr>
      <w:r>
        <w:t>]</w:t>
      </w:r>
    </w:p>
    <w:p>
      <w:pPr>
        <w:pStyle w:val="Code"/>
      </w:pPr>
    </w:p>
    <w:p>
      <w:pPr>
        <w:pStyle w:val="Code"/>
      </w:pPr>
      <w:r>
        <w:t># =======================</w:t>
      </w:r>
    </w:p>
    <w:p>
      <w:pPr>
        <w:pStyle w:val="Code"/>
      </w:pPr>
      <w:r>
        <w:t># CACHING HELPERS</w:t>
      </w:r>
    </w:p>
    <w:p>
      <w:pPr>
        <w:pStyle w:val="Code"/>
      </w:pPr>
      <w:r>
        <w:t># =======================</w:t>
      </w:r>
    </w:p>
    <w:p>
      <w:pPr>
        <w:pStyle w:val="Code"/>
      </w:pPr>
      <w:r>
        <w:t>@st.cache_data(show_spinner=False)</w:t>
      </w:r>
    </w:p>
    <w:p>
      <w:pPr>
        <w:pStyle w:val="Code"/>
      </w:pPr>
      <w:r>
        <w:t>def cache_vectorize(corpus, rep, min_df, max_features):</w:t>
      </w:r>
    </w:p>
    <w:p>
      <w:pPr>
        <w:pStyle w:val="Code"/>
      </w:pPr>
      <w:r>
        <w:t xml:space="preserve">    if rep == "TF counts":</w:t>
      </w:r>
    </w:p>
    <w:p>
      <w:pPr>
        <w:pStyle w:val="Code"/>
      </w:pPr>
      <w:r>
        <w:t xml:space="preserve">        vectorizer = CountVectorizer(stop_words='english', min_df=min_df,</w:t>
      </w:r>
    </w:p>
    <w:p>
      <w:pPr>
        <w:pStyle w:val="Code"/>
      </w:pPr>
      <w:r>
        <w:t xml:space="preserve">                                     max_features=(None if max_features == 0 else max_features))</w:t>
      </w:r>
    </w:p>
    <w:p>
      <w:pPr>
        <w:pStyle w:val="Code"/>
      </w:pPr>
      <w:r>
        <w:t xml:space="preserve">    else:</w:t>
      </w:r>
    </w:p>
    <w:p>
      <w:pPr>
        <w:pStyle w:val="Code"/>
      </w:pPr>
      <w:r>
        <w:t xml:space="preserve">        vectorizer = TfidfVectorizer(stop_words='english', norm=None, sublinear_tf=True, smooth_idf=True,</w:t>
      </w:r>
    </w:p>
    <w:p>
      <w:pPr>
        <w:pStyle w:val="Code"/>
      </w:pPr>
      <w:r>
        <w:t xml:space="preserve">                                     min_df=min_df, max_features=(None if max_features == 0 else max_features))</w:t>
      </w:r>
    </w:p>
    <w:p>
      <w:pPr>
        <w:pStyle w:val="Code"/>
      </w:pPr>
      <w:r>
        <w:t xml:space="preserve">    matrix = vectorizer.fit_transform(corpus)   # docs x terms (sparse)</w:t>
      </w:r>
    </w:p>
    <w:p>
      <w:pPr>
        <w:pStyle w:val="Code"/>
      </w:pPr>
      <w:r>
        <w:t xml:space="preserve">    vocab = vectorizer.get_feature_names_out()</w:t>
      </w:r>
    </w:p>
    <w:p>
      <w:pPr>
        <w:pStyle w:val="Code"/>
      </w:pPr>
      <w:r>
        <w:t xml:space="preserve">    # Build word vectors (terms x docs) and L2-normalize each word vector</w:t>
      </w:r>
    </w:p>
    <w:p>
      <w:pPr>
        <w:pStyle w:val="Code"/>
      </w:pPr>
      <w:r>
        <w:t xml:space="preserve">    word_vectors = normalize(matrix.T, norm='l2', axis=1)</w:t>
      </w:r>
    </w:p>
    <w:p>
      <w:pPr>
        <w:pStyle w:val="Code"/>
      </w:pPr>
      <w:r>
        <w:t xml:space="preserve">    return matrix, word_vectors, vocab</w:t>
      </w:r>
    </w:p>
    <w:p>
      <w:pPr>
        <w:pStyle w:val="Code"/>
      </w:pPr>
    </w:p>
    <w:p>
      <w:pPr>
        <w:pStyle w:val="Code"/>
      </w:pPr>
      <w:r>
        <w:t>@st.cache_data(show_spinner=False)</w:t>
      </w:r>
    </w:p>
    <w:p>
      <w:pPr>
        <w:pStyle w:val="Code"/>
      </w:pPr>
      <w:r>
        <w:t>def cache_svd(word_vectors, n_components=2, random_state=42):</w:t>
      </w:r>
    </w:p>
    <w:p>
      <w:pPr>
        <w:pStyle w:val="Code"/>
      </w:pPr>
      <w:r>
        <w:t xml:space="preserve">    svd = TruncatedSVD(n_components=n_components, random_state=random_state)</w:t>
      </w:r>
    </w:p>
    <w:p>
      <w:pPr>
        <w:pStyle w:val="Code"/>
      </w:pPr>
      <w:r>
        <w:t xml:space="preserve">    vectors_2d = svd.fit_transform(word_vectors)</w:t>
      </w:r>
    </w:p>
    <w:p>
      <w:pPr>
        <w:pStyle w:val="Code"/>
      </w:pPr>
      <w:r>
        <w:t xml:space="preserve">    # Center for readability</w:t>
      </w:r>
    </w:p>
    <w:p>
      <w:pPr>
        <w:pStyle w:val="Code"/>
      </w:pPr>
      <w:r>
        <w:t xml:space="preserve">    vectors_2d = vectors_2d - vectors_2d.mean(axis=0, keepdims=True)</w:t>
      </w:r>
    </w:p>
    <w:p>
      <w:pPr>
        <w:pStyle w:val="Code"/>
      </w:pPr>
      <w:r>
        <w:t xml:space="preserve">    return vectors_2d</w:t>
      </w:r>
    </w:p>
    <w:p>
      <w:pPr>
        <w:pStyle w:val="Code"/>
      </w:pPr>
    </w:p>
    <w:p>
      <w:pPr>
        <w:pStyle w:val="Code"/>
      </w:pPr>
      <w:r>
        <w:t>@st.cache_data(show_spinner=False)</w:t>
      </w:r>
    </w:p>
    <w:p>
      <w:pPr>
        <w:pStyle w:val="Code"/>
      </w:pPr>
      <w:r>
        <w:t>def cache_cosine_sim(selected_vector, word_vectors):</w:t>
      </w:r>
    </w:p>
    <w:p>
      <w:pPr>
        <w:pStyle w:val="Code"/>
      </w:pPr>
      <w:r>
        <w:t xml:space="preserve">    sims = cosine_similarity(selected_vector, word_vectors).ravel()</w:t>
      </w:r>
    </w:p>
    <w:p>
      <w:pPr>
        <w:pStyle w:val="Code"/>
      </w:pPr>
      <w:r>
        <w:t xml:space="preserve">    return sims</w:t>
      </w:r>
    </w:p>
    <w:p>
      <w:pPr>
        <w:pStyle w:val="Code"/>
      </w:pPr>
    </w:p>
    <w:p>
      <w:pPr>
        <w:pStyle w:val="Code"/>
      </w:pPr>
      <w:r>
        <w:t>@st.cache_data(show_spinner=False)</w:t>
      </w:r>
    </w:p>
    <w:p>
      <w:pPr>
        <w:pStyle w:val="Code"/>
      </w:pPr>
      <w:r>
        <w:t>def cache_pmi_matrix(tf_df: pd.DataFrame, use_ppmi: bool):</w:t>
      </w:r>
    </w:p>
    <w:p>
      <w:pPr>
        <w:pStyle w:val="Code"/>
      </w:pPr>
      <w:r>
        <w:t xml:space="preserve">    tf = tf_df.astype(float).values                    # T x D</w:t>
      </w:r>
    </w:p>
    <w:p>
      <w:pPr>
        <w:pStyle w:val="Code"/>
      </w:pPr>
      <w:r>
        <w:t xml:space="preserve">    N = tf.sum()</w:t>
      </w:r>
    </w:p>
    <w:p>
      <w:pPr>
        <w:pStyle w:val="Code"/>
      </w:pPr>
      <w:r>
        <w:t xml:space="preserve">    if N == 0:</w:t>
      </w:r>
    </w:p>
    <w:p>
      <w:pPr>
        <w:pStyle w:val="Code"/>
      </w:pPr>
      <w:r>
        <w:t xml:space="preserve">        return pd.DataFrame(0, index=tf_df.index, columns=tf_df.columns)</w:t>
      </w:r>
    </w:p>
    <w:p>
      <w:pPr>
        <w:pStyle w:val="Code"/>
      </w:pPr>
    </w:p>
    <w:p>
      <w:pPr>
        <w:pStyle w:val="Code"/>
      </w:pPr>
      <w:r>
        <w:t xml:space="preserve">    term_counts = tf.sum(axis=1, keepdims=True)        # T x 1</w:t>
      </w:r>
    </w:p>
    <w:p>
      <w:pPr>
        <w:pStyle w:val="Code"/>
      </w:pPr>
      <w:r>
        <w:t xml:space="preserve">    doc_counts  = tf.sum(axis=0, keepdims=True)        # 1 x D</w:t>
      </w:r>
    </w:p>
    <w:p>
      <w:pPr>
        <w:pStyle w:val="Code"/>
      </w:pPr>
      <w:r>
        <w:t xml:space="preserve">    denom = term_counts @ doc_counts                   # T x D</w:t>
      </w:r>
    </w:p>
    <w:p>
      <w:pPr>
        <w:pStyle w:val="Code"/>
      </w:pPr>
    </w:p>
    <w:p>
      <w:pPr>
        <w:pStyle w:val="Code"/>
      </w:pPr>
      <w:r>
        <w:t xml:space="preserve">    with np.errstate(divide='ignore', invalid='ignore'):</w:t>
      </w:r>
    </w:p>
    <w:p>
      <w:pPr>
        <w:pStyle w:val="Code"/>
      </w:pPr>
      <w:r>
        <w:t xml:space="preserve">        pmi = np.log2((tf * N) / denom)</w:t>
      </w:r>
    </w:p>
    <w:p>
      <w:pPr>
        <w:pStyle w:val="Code"/>
      </w:pPr>
      <w:r>
        <w:t xml:space="preserve">    # Zero-out invalids and zero cells</w:t>
      </w:r>
    </w:p>
    <w:p>
      <w:pPr>
        <w:pStyle w:val="Code"/>
      </w:pPr>
      <w:r>
        <w:t xml:space="preserve">    pmi[~np.isfinite(pmi)] = 0.0</w:t>
      </w:r>
    </w:p>
    <w:p>
      <w:pPr>
        <w:pStyle w:val="Code"/>
      </w:pPr>
      <w:r>
        <w:t xml:space="preserve">    pmi[tf == 0] = 0.0</w:t>
      </w:r>
    </w:p>
    <w:p>
      <w:pPr>
        <w:pStyle w:val="Code"/>
      </w:pPr>
      <w:r>
        <w:t xml:space="preserve">    if use_ppmi:</w:t>
      </w:r>
    </w:p>
    <w:p>
      <w:pPr>
        <w:pStyle w:val="Code"/>
      </w:pPr>
      <w:r>
        <w:t xml:space="preserve">        pmi = np.maximum(0.0, pmi)</w:t>
      </w:r>
    </w:p>
    <w:p>
      <w:pPr>
        <w:pStyle w:val="Code"/>
      </w:pPr>
      <w:r>
        <w:t xml:space="preserve">    return pd.DataFrame(pmi, index=tf_df.index, columns=tf_df.columns)</w:t>
      </w:r>
    </w:p>
    <w:p>
      <w:pPr>
        <w:pStyle w:val="Code"/>
      </w:pPr>
    </w:p>
    <w:p>
      <w:pPr>
        <w:pStyle w:val="Code"/>
      </w:pPr>
      <w:r>
        <w:t># =================================================================================</w:t>
      </w:r>
    </w:p>
    <w:p>
      <w:pPr>
        <w:pStyle w:val="Code"/>
      </w:pPr>
      <w:r>
        <w:t># --- Question 1: TF-IDF and Normalization Page ---</w:t>
      </w:r>
    </w:p>
    <w:p>
      <w:pPr>
        <w:pStyle w:val="Code"/>
      </w:pPr>
      <w:r>
        <w:t># =================================================================================</w:t>
      </w:r>
    </w:p>
    <w:p>
      <w:pPr>
        <w:pStyle w:val="Code"/>
      </w:pPr>
      <w:r>
        <w:t>def page_question_1():</w:t>
      </w:r>
    </w:p>
    <w:p>
      <w:pPr>
        <w:pStyle w:val="Code"/>
      </w:pPr>
      <w:r>
        <w:t xml:space="preserve">    st.header("Question 1: TF-IDF and Euclidean Normalization")</w:t>
      </w:r>
    </w:p>
    <w:p>
      <w:pPr>
        <w:pStyle w:val="Code"/>
      </w:pPr>
      <w:r>
        <w:t xml:space="preserve">    st.markdown("---")</w:t>
      </w:r>
    </w:p>
    <w:p>
      <w:pPr>
        <w:pStyle w:val="Code"/>
      </w:pPr>
    </w:p>
    <w:p>
      <w:pPr>
        <w:pStyle w:val="Code"/>
      </w:pPr>
      <w:r>
        <w:t xml:space="preserve">    st.subheader("1a. TF-IDF Calculation and Query Scoring")</w:t>
      </w:r>
    </w:p>
    <w:p>
      <w:pPr>
        <w:pStyle w:val="Code"/>
      </w:pPr>
      <w:r>
        <w:t xml:space="preserve">    col1, col2 = st.columns(2)</w:t>
      </w:r>
    </w:p>
    <w:p>
      <w:pPr>
        <w:pStyle w:val="Code"/>
      </w:pPr>
      <w:r>
        <w:t xml:space="preserve">    with col1:</w:t>
      </w:r>
    </w:p>
    <w:p>
      <w:pPr>
        <w:pStyle w:val="Code"/>
      </w:pPr>
      <w:r>
        <w:t xml:space="preserve">        st.write("Term Frequency (TF) Table")</w:t>
      </w:r>
    </w:p>
    <w:p>
      <w:pPr>
        <w:pStyle w:val="Code"/>
      </w:pPr>
      <w:r>
        <w:t xml:space="preserve">        st.dataframe(TF_DEFAULT_DF)</w:t>
      </w:r>
    </w:p>
    <w:p>
      <w:pPr>
        <w:pStyle w:val="Code"/>
      </w:pPr>
      <w:r>
        <w:t xml:space="preserve">    with col2:</w:t>
      </w:r>
    </w:p>
    <w:p>
      <w:pPr>
        <w:pStyle w:val="Code"/>
      </w:pPr>
      <w:r>
        <w:t xml:space="preserve">        st.write("Inverse Document Frequency (IDF) Table")</w:t>
      </w:r>
    </w:p>
    <w:p>
      <w:pPr>
        <w:pStyle w:val="Code"/>
      </w:pPr>
      <w:r>
        <w:t xml:space="preserve">        st.dataframe(IDF_DEFAULT_DF)</w:t>
      </w:r>
    </w:p>
    <w:p>
      <w:pPr>
        <w:pStyle w:val="Code"/>
      </w:pPr>
    </w:p>
    <w:p>
      <w:pPr>
        <w:pStyle w:val="Code"/>
      </w:pPr>
      <w:r>
        <w:t xml:space="preserve">    tfidf_df = TF_DEFAULT_DF.multiply(IDF_DEFAULT_DF['idf'], axis=0)</w:t>
      </w:r>
    </w:p>
    <w:p>
      <w:pPr>
        <w:pStyle w:val="Code"/>
      </w:pPr>
      <w:r>
        <w:t xml:space="preserve">    st.write("Calculated TF-IDF Matrix")</w:t>
      </w:r>
    </w:p>
    <w:p>
      <w:pPr>
        <w:pStyle w:val="Code"/>
      </w:pPr>
      <w:r>
        <w:t xml:space="preserve">    st.dataframe(tfidf_df.style.format("{:.2f}"))</w:t>
      </w:r>
    </w:p>
    <w:p>
      <w:pPr>
        <w:pStyle w:val="Code"/>
      </w:pPr>
    </w:p>
    <w:p>
      <w:pPr>
        <w:pStyle w:val="Code"/>
      </w:pPr>
      <w:r>
        <w:t xml:space="preserve">    query = st.text_input("Enter a query (e.g., 'car insurance' or 'best car')", "car insurance").lower()</w:t>
      </w:r>
    </w:p>
    <w:p>
      <w:pPr>
        <w:pStyle w:val="Code"/>
      </w:pPr>
      <w:r>
        <w:t xml:space="preserve">    query_terms = [t for t in query.split() if t in tfidf_df.index]</w:t>
      </w:r>
    </w:p>
    <w:p>
      <w:pPr>
        <w:pStyle w:val="Code"/>
      </w:pPr>
      <w:r>
        <w:t xml:space="preserve">    if not query_terms:</w:t>
      </w:r>
    </w:p>
    <w:p>
      <w:pPr>
        <w:pStyle w:val="Code"/>
      </w:pPr>
      <w:r>
        <w:t xml:space="preserve">        st.warning("None of the query terms are in the vocabulary.")</w:t>
      </w:r>
    </w:p>
    <w:p>
      <w:pPr>
        <w:pStyle w:val="Code"/>
      </w:pPr>
      <w:r>
        <w:t xml:space="preserve">    else:</w:t>
      </w:r>
    </w:p>
    <w:p>
      <w:pPr>
        <w:pStyle w:val="Code"/>
      </w:pPr>
      <w:r>
        <w:t xml:space="preserve">        scores = tfidf_df.loc[query_terms].sum(axis=0)</w:t>
      </w:r>
    </w:p>
    <w:p>
      <w:pPr>
        <w:pStyle w:val="Code"/>
      </w:pPr>
      <w:r>
        <w:t xml:space="preserve">        score_df = pd.DataFrame(scores, columns=['Score']).sort_values(by='Score', ascending=False)</w:t>
      </w:r>
    </w:p>
    <w:p>
      <w:pPr>
        <w:pStyle w:val="Code"/>
      </w:pPr>
      <w:r>
        <w:t xml:space="preserve">        st.dataframe(score_df.style.format("{:.2f}"))</w:t>
      </w:r>
    </w:p>
    <w:p>
      <w:pPr>
        <w:pStyle w:val="Code"/>
      </w:pPr>
      <w:r>
        <w:t xml:space="preserve">        st.success(f"Conclusion: Document {score_df.index[0]} is the most relevant.")</w:t>
      </w:r>
    </w:p>
    <w:p>
      <w:pPr>
        <w:pStyle w:val="Code"/>
      </w:pPr>
    </w:p>
    <w:p>
      <w:pPr>
        <w:pStyle w:val="Code"/>
      </w:pPr>
      <w:r>
        <w:t xml:space="preserve">    st.markdown("---")</w:t>
      </w:r>
    </w:p>
    <w:p>
      <w:pPr>
        <w:pStyle w:val="Code"/>
      </w:pPr>
      <w:r>
        <w:t xml:space="preserve">    st.subheader("1b. Euclidean Normalization (on TF)")</w:t>
      </w:r>
    </w:p>
    <w:p>
      <w:pPr>
        <w:pStyle w:val="Code"/>
      </w:pPr>
      <w:r>
        <w:t xml:space="preserve">    tf_norms = np.sqrt(np.sum(TF_DEFAULT_DF**2, axis=0))</w:t>
      </w:r>
    </w:p>
    <w:p>
      <w:pPr>
        <w:pStyle w:val="Code"/>
      </w:pPr>
      <w:r>
        <w:t xml:space="preserve">    norm_df = pd.DataFrame(tf_norms, columns=['L2 Norm (TF)'])</w:t>
      </w:r>
    </w:p>
    <w:p>
      <w:pPr>
        <w:pStyle w:val="Code"/>
      </w:pPr>
      <w:r>
        <w:t xml:space="preserve">    st.dataframe(norm_df.style.format("{:.2f}"))</w:t>
      </w:r>
    </w:p>
    <w:p>
      <w:pPr>
        <w:pStyle w:val="Code"/>
      </w:pPr>
      <w:r>
        <w:t xml:space="preserve">    normalized_tf = TF_DEFAULT_DF.div(tf_norms, axis=1)</w:t>
      </w:r>
    </w:p>
    <w:p>
      <w:pPr>
        <w:pStyle w:val="Code"/>
      </w:pPr>
      <w:r>
        <w:t xml:space="preserve">    st.write("L2-Normalized TF Matrix")</w:t>
      </w:r>
    </w:p>
    <w:p>
      <w:pPr>
        <w:pStyle w:val="Code"/>
      </w:pPr>
      <w:r>
        <w:t xml:space="preserve">    st.dataframe(normalized_tf.style.format("{:.2f}"))</w:t>
      </w:r>
    </w:p>
    <w:p>
      <w:pPr>
        <w:pStyle w:val="Code"/>
      </w:pPr>
    </w:p>
    <w:p>
      <w:pPr>
        <w:pStyle w:val="Code"/>
      </w:pPr>
      <w:r>
        <w:t># =================================================================================</w:t>
      </w:r>
    </w:p>
    <w:p>
      <w:pPr>
        <w:pStyle w:val="Code"/>
      </w:pPr>
      <w:r>
        <w:t># --- Question 2: Cosine Similarity Page ---</w:t>
      </w:r>
    </w:p>
    <w:p>
      <w:pPr>
        <w:pStyle w:val="Code"/>
      </w:pPr>
      <w:r>
        <w:t># =================================================================================</w:t>
      </w:r>
    </w:p>
    <w:p>
      <w:pPr>
        <w:pStyle w:val="Code"/>
      </w:pPr>
      <w:r>
        <w:t>def page_question_2():</w:t>
      </w:r>
    </w:p>
    <w:p>
      <w:pPr>
        <w:pStyle w:val="Code"/>
      </w:pPr>
      <w:r>
        <w:t xml:space="preserve">    st.header("Question 2: Cosine Similarity")</w:t>
      </w:r>
    </w:p>
    <w:p>
      <w:pPr>
        <w:pStyle w:val="Code"/>
      </w:pPr>
      <w:r>
        <w:t xml:space="preserve">    st.markdown("---")</w:t>
      </w:r>
    </w:p>
    <w:p>
      <w:pPr>
        <w:pStyle w:val="Code"/>
      </w:pPr>
    </w:p>
    <w:p>
      <w:pPr>
        <w:pStyle w:val="Code"/>
      </w:pPr>
      <w:r>
        <w:t xml:space="preserve">    st.subheader("Data Source")</w:t>
      </w:r>
    </w:p>
    <w:p>
      <w:pPr>
        <w:pStyle w:val="Code"/>
      </w:pPr>
      <w:r>
        <w:t xml:space="preserve">    data_source = st.radio("Choose a corpus:", ("Use default corpus", "Input your own corpus"))</w:t>
      </w:r>
    </w:p>
    <w:p>
      <w:pPr>
        <w:pStyle w:val="Code"/>
      </w:pPr>
      <w:r>
        <w:t xml:space="preserve">    if data_source == "Input your own corpus":</w:t>
      </w:r>
    </w:p>
    <w:p>
      <w:pPr>
        <w:pStyle w:val="Code"/>
      </w:pPr>
      <w:r>
        <w:t xml:space="preserve">        user_corpus_text = st.text_area(</w:t>
      </w:r>
    </w:p>
    <w:p>
      <w:pPr>
        <w:pStyle w:val="Code"/>
      </w:pPr>
      <w:r>
        <w:t xml:space="preserve">            "Enter your documents, one per line.",</w:t>
      </w:r>
    </w:p>
    <w:p>
      <w:pPr>
        <w:pStyle w:val="Code"/>
      </w:pPr>
      <w:r>
        <w:t xml:space="preserve">            height=150,</w:t>
      </w:r>
    </w:p>
    <w:p>
      <w:pPr>
        <w:pStyle w:val="Code"/>
      </w:pPr>
      <w:r>
        <w:t xml:space="preserve">            placeholder="The quick brown fox...\nAnother document about cats and dogs...\nAnd a third one here."</w:t>
      </w:r>
    </w:p>
    <w:p>
      <w:pPr>
        <w:pStyle w:val="Code"/>
      </w:pPr>
      <w:r>
        <w:t xml:space="preserve">        )</w:t>
      </w:r>
    </w:p>
    <w:p>
      <w:pPr>
        <w:pStyle w:val="Code"/>
      </w:pPr>
      <w:r>
        <w:t xml:space="preserve">        corpus = [doc.strip() for doc in user_corpus_text.split('\n') if doc.strip()]</w:t>
      </w:r>
    </w:p>
    <w:p>
      <w:pPr>
        <w:pStyle w:val="Code"/>
      </w:pPr>
      <w:r>
        <w:t xml:space="preserve">        if not corpus:</w:t>
      </w:r>
    </w:p>
    <w:p>
      <w:pPr>
        <w:pStyle w:val="Code"/>
      </w:pPr>
      <w:r>
        <w:t xml:space="preserve">            st.info("Please enter at least one document to proceed.")</w:t>
      </w:r>
    </w:p>
    <w:p>
      <w:pPr>
        <w:pStyle w:val="Code"/>
      </w:pPr>
      <w:r>
        <w:t xml:space="preserve">            return</w:t>
      </w:r>
    </w:p>
    <w:p>
      <w:pPr>
        <w:pStyle w:val="Code"/>
      </w:pPr>
      <w:r>
        <w:t xml:space="preserve">    else:</w:t>
      </w:r>
    </w:p>
    <w:p>
      <w:pPr>
        <w:pStyle w:val="Code"/>
      </w:pPr>
      <w:r>
        <w:t xml:space="preserve">        corpus = CORPUS_DEFAULT</w:t>
      </w:r>
    </w:p>
    <w:p>
      <w:pPr>
        <w:pStyle w:val="Code"/>
      </w:pPr>
    </w:p>
    <w:p>
      <w:pPr>
        <w:pStyle w:val="Code"/>
      </w:pPr>
      <w:r>
        <w:t xml:space="preserve">    st.subheader("Vector representation")</w:t>
      </w:r>
    </w:p>
    <w:p>
      <w:pPr>
        <w:pStyle w:val="Code"/>
      </w:pPr>
      <w:r>
        <w:t xml:space="preserve">    rep = st.radio("Choose representation:", ("TF counts", "TF-IDF"))</w:t>
      </w:r>
    </w:p>
    <w:p>
      <w:pPr>
        <w:pStyle w:val="Code"/>
      </w:pPr>
      <w:r>
        <w:t xml:space="preserve">    min_df = st.number_input("Min document frequency (filter rare words)", min_value=1, max_value=10, value=2, step=1)</w:t>
      </w:r>
    </w:p>
    <w:p>
      <w:pPr>
        <w:pStyle w:val="Code"/>
      </w:pPr>
      <w:r>
        <w:t xml:space="preserve">    max_feat = st.number_input("Max features (0 = unlimited)", min_value=0, max_value=10000, value=0, step=100)</w:t>
      </w:r>
    </w:p>
    <w:p>
      <w:pPr>
        <w:pStyle w:val="Code"/>
      </w:pPr>
    </w:p>
    <w:p>
      <w:pPr>
        <w:pStyle w:val="Code"/>
      </w:pPr>
      <w:r>
        <w:t xml:space="preserve">    with st.spinner("Vectorizing corpus..."):</w:t>
      </w:r>
    </w:p>
    <w:p>
      <w:pPr>
        <w:pStyle w:val="Code"/>
      </w:pPr>
      <w:r>
        <w:t xml:space="preserve">        t0 = time.perf_counter()</w:t>
      </w:r>
    </w:p>
    <w:p>
      <w:pPr>
        <w:pStyle w:val="Code"/>
      </w:pPr>
      <w:r>
        <w:t xml:space="preserve">        try:</w:t>
      </w:r>
    </w:p>
    <w:p>
      <w:pPr>
        <w:pStyle w:val="Code"/>
      </w:pPr>
      <w:r>
        <w:t xml:space="preserve">            matrix, word_vectors, vocab = cache_vectorize(corpus, rep, min_df, max_feat)</w:t>
      </w:r>
    </w:p>
    <w:p>
      <w:pPr>
        <w:pStyle w:val="Code"/>
      </w:pPr>
      <w:r>
        <w:t xml:space="preserve">        except ValueError:</w:t>
      </w:r>
    </w:p>
    <w:p>
      <w:pPr>
        <w:pStyle w:val="Code"/>
      </w:pPr>
      <w:r>
        <w:t xml:space="preserve">            st.error("Could not process the corpus. Please ensure it's not empty or contains only stop words.")</w:t>
      </w:r>
    </w:p>
    <w:p>
      <w:pPr>
        <w:pStyle w:val="Code"/>
      </w:pPr>
      <w:r>
        <w:t xml:space="preserve">            return</w:t>
      </w:r>
    </w:p>
    <w:p>
      <w:pPr>
        <w:pStyle w:val="Code"/>
      </w:pPr>
      <w:r>
        <w:t xml:space="preserve">        st.caption(f"Vectorization time: {(time.perf_counter()-t0)*1000:.1f} ms")</w:t>
      </w:r>
    </w:p>
    <w:p>
      <w:pPr>
        <w:pStyle w:val="Code"/>
      </w:pPr>
    </w:p>
    <w:p>
      <w:pPr>
        <w:pStyle w:val="Code"/>
      </w:pPr>
      <w:r>
        <w:t xml:space="preserve">    with st.expander("View matrix (may be slow for large vocabularies)"):</w:t>
      </w:r>
    </w:p>
    <w:p>
      <w:pPr>
        <w:pStyle w:val="Code"/>
      </w:pPr>
      <w:r>
        <w:t xml:space="preserve">        show_matrix = st.checkbox("Render full dense matrix (docs × terms)", value=False)</w:t>
      </w:r>
    </w:p>
    <w:p>
      <w:pPr>
        <w:pStyle w:val="Code"/>
      </w:pPr>
      <w:r>
        <w:t xml:space="preserve">        if show_matrix:</w:t>
      </w:r>
    </w:p>
    <w:p>
      <w:pPr>
        <w:pStyle w:val="Code"/>
      </w:pPr>
      <w:r>
        <w:t xml:space="preserve">            max_cells = 5000</w:t>
      </w:r>
    </w:p>
    <w:p>
      <w:pPr>
        <w:pStyle w:val="Code"/>
      </w:pPr>
      <w:r>
        <w:t xml:space="preserve">            cells = matrix.shape[0] * matrix.shape[1]</w:t>
      </w:r>
    </w:p>
    <w:p>
      <w:pPr>
        <w:pStyle w:val="Code"/>
      </w:pPr>
      <w:r>
        <w:t xml:space="preserve">            if cells &gt; max_cells:</w:t>
      </w:r>
    </w:p>
    <w:p>
      <w:pPr>
        <w:pStyle w:val="Code"/>
      </w:pPr>
      <w:r>
        <w:t xml:space="preserve">                st.warning(f"Matrix too big to render densely ({cells} cells &gt; {max_cells}). "</w:t>
      </w:r>
    </w:p>
    <w:p>
      <w:pPr>
        <w:pStyle w:val="Code"/>
      </w:pPr>
      <w:r>
        <w:t xml:space="preserve">                           "Increase filters or uncheck this option.")</w:t>
      </w:r>
    </w:p>
    <w:p>
      <w:pPr>
        <w:pStyle w:val="Code"/>
      </w:pPr>
      <w:r>
        <w:t xml:space="preserve">            else:</w:t>
      </w:r>
    </w:p>
    <w:p>
      <w:pPr>
        <w:pStyle w:val="Code"/>
      </w:pPr>
      <w:r>
        <w:t xml:space="preserve">                st.dataframe(pd.DataFrame(matrix.toarray(), columns=vocab,</w:t>
      </w:r>
    </w:p>
    <w:p>
      <w:pPr>
        <w:pStyle w:val="Code"/>
      </w:pPr>
      <w:r>
        <w:t xml:space="preserve">                                          index=[f"Doc {i+1}" for i in range(len(corpus))]))</w:t>
      </w:r>
    </w:p>
    <w:p>
      <w:pPr>
        <w:pStyle w:val="Code"/>
      </w:pPr>
    </w:p>
    <w:p>
      <w:pPr>
        <w:pStyle w:val="Code"/>
      </w:pPr>
      <w:r>
        <w:t xml:space="preserve">    if len(vocab) &lt; 2:</w:t>
      </w:r>
    </w:p>
    <w:p>
      <w:pPr>
        <w:pStyle w:val="Code"/>
      </w:pPr>
      <w:r>
        <w:t xml:space="preserve">        st.warning("Vocabulary too small (&lt;2 words). Provide a richer corpus.")</w:t>
      </w:r>
    </w:p>
    <w:p>
      <w:pPr>
        <w:pStyle w:val="Code"/>
      </w:pPr>
      <w:r>
        <w:t xml:space="preserve">        return</w:t>
      </w:r>
    </w:p>
    <w:p>
      <w:pPr>
        <w:pStyle w:val="Code"/>
      </w:pPr>
    </w:p>
    <w:p>
      <w:pPr>
        <w:pStyle w:val="Code"/>
      </w:pPr>
      <w:r>
        <w:t xml:space="preserve">    col1, col2 = st.columns([1, 2])</w:t>
      </w:r>
    </w:p>
    <w:p>
      <w:pPr>
        <w:pStyle w:val="Code"/>
      </w:pPr>
      <w:r>
        <w:t xml:space="preserve">    with col1:</w:t>
      </w:r>
    </w:p>
    <w:p>
      <w:pPr>
        <w:pStyle w:val="Code"/>
      </w:pPr>
      <w:r>
        <w:t xml:space="preserve">        selected_word = st.selectbox("Select a word:", sorted(vocab))</w:t>
      </w:r>
    </w:p>
    <w:p>
      <w:pPr>
        <w:pStyle w:val="Code"/>
      </w:pPr>
      <w:r>
        <w:t xml:space="preserve">        word_idx = list(vocab).index(selected_word)</w:t>
      </w:r>
    </w:p>
    <w:p>
      <w:pPr>
        <w:pStyle w:val="Code"/>
      </w:pPr>
    </w:p>
    <w:p>
      <w:pPr>
        <w:pStyle w:val="Code"/>
      </w:pPr>
      <w:r>
        <w:t xml:space="preserve">        t0 = time.perf_counter()</w:t>
      </w:r>
    </w:p>
    <w:p>
      <w:pPr>
        <w:pStyle w:val="Code"/>
      </w:pPr>
      <w:r>
        <w:t xml:space="preserve">        </w:t>
      </w:r>
    </w:p>
    <w:p>
      <w:pPr>
        <w:pStyle w:val="Code"/>
      </w:pPr>
      <w:r>
        <w:t xml:space="preserve">        sims = cosine_similarity(word_vectors[word_idx], word_vectors).ravel()</w:t>
      </w:r>
    </w:p>
    <w:p>
      <w:pPr>
        <w:pStyle w:val="Code"/>
      </w:pPr>
      <w:r>
        <w:t xml:space="preserve">        st.caption(f"Similarity time: {(time.perf_counter()-t0)*1000:.1f} ms")</w:t>
      </w:r>
    </w:p>
    <w:p>
      <w:pPr>
        <w:pStyle w:val="Code"/>
      </w:pPr>
    </w:p>
    <w:p>
      <w:pPr>
        <w:pStyle w:val="Code"/>
      </w:pPr>
      <w:r>
        <w:t xml:space="preserve">        sim_df = pd.DataFrame({'word': vocab, 'similarity': sims})</w:t>
      </w:r>
    </w:p>
    <w:p>
      <w:pPr>
        <w:pStyle w:val="Code"/>
      </w:pPr>
      <w:r>
        <w:t xml:space="preserve">        sim_df = sim_df[sim_df['word'] != selected_word].sort_values(by='similarity', ascending=False)</w:t>
      </w:r>
    </w:p>
    <w:p>
      <w:pPr>
        <w:pStyle w:val="Code"/>
      </w:pPr>
    </w:p>
    <w:p>
      <w:pPr>
        <w:pStyle w:val="Code"/>
      </w:pPr>
      <w:r>
        <w:t xml:space="preserve">        max_k = max(2, min(20, len(vocab) - 1))</w:t>
      </w:r>
    </w:p>
    <w:p>
      <w:pPr>
        <w:pStyle w:val="Code"/>
      </w:pPr>
      <w:r>
        <w:t xml:space="preserve">        k = st.slider("Number of neighbors to show", 2, max_k, min(5, max_k))</w:t>
      </w:r>
    </w:p>
    <w:p>
      <w:pPr>
        <w:pStyle w:val="Code"/>
      </w:pPr>
      <w:r>
        <w:t xml:space="preserve">        st.write(f"Top {k} nearest neighbors to '{selected_word}':")</w:t>
      </w:r>
    </w:p>
    <w:p>
      <w:pPr>
        <w:pStyle w:val="Code"/>
      </w:pPr>
      <w:r>
        <w:t xml:space="preserve">        st.dataframe(sim_df.head(k).reset_index(drop=True))</w:t>
      </w:r>
    </w:p>
    <w:p>
      <w:pPr>
        <w:pStyle w:val="Code"/>
      </w:pPr>
    </w:p>
    <w:p>
      <w:pPr>
        <w:pStyle w:val="Code"/>
      </w:pPr>
      <w:r>
        <w:t xml:space="preserve">    with col2:</w:t>
      </w:r>
    </w:p>
    <w:p>
      <w:pPr>
        <w:pStyle w:val="Code"/>
      </w:pPr>
      <w:r>
        <w:t xml:space="preserve">        st.write("2D Visualization (TruncatedSVD on row-normalized word vectors)")</w:t>
      </w:r>
    </w:p>
    <w:p>
      <w:pPr>
        <w:pStyle w:val="Code"/>
      </w:pPr>
      <w:r>
        <w:t xml:space="preserve">        with st.spinner("Projecting to 2D..."):</w:t>
      </w:r>
    </w:p>
    <w:p>
      <w:pPr>
        <w:pStyle w:val="Code"/>
      </w:pPr>
      <w:r>
        <w:t xml:space="preserve">            t0 = time.perf_counter()</w:t>
      </w:r>
    </w:p>
    <w:p>
      <w:pPr>
        <w:pStyle w:val="Code"/>
      </w:pPr>
      <w:r>
        <w:t xml:space="preserve">            #vectors_2d = cache_svd(word_vectors, n_components=2, random_state=42)</w:t>
      </w:r>
    </w:p>
    <w:p>
      <w:pPr>
        <w:pStyle w:val="Code"/>
      </w:pPr>
      <w:r>
        <w:t xml:space="preserve">            svd = TruncatedSVD(n_components=2, random_state=42)</w:t>
      </w:r>
    </w:p>
    <w:p>
      <w:pPr>
        <w:pStyle w:val="Code"/>
      </w:pPr>
      <w:r>
        <w:t xml:space="preserve">            vectors_2d = svd.fit_transform(word_vectors)</w:t>
      </w:r>
    </w:p>
    <w:p>
      <w:pPr>
        <w:pStyle w:val="Code"/>
      </w:pPr>
      <w:r>
        <w:t xml:space="preserve">            vectors_2d = vectors_2d - vectors_2d.mean(axis=0, keepdims=True)</w:t>
      </w:r>
    </w:p>
    <w:p>
      <w:pPr>
        <w:pStyle w:val="Code"/>
      </w:pPr>
      <w:r>
        <w:t xml:space="preserve">            st.caption(f"SVD time: {(time.perf_counter()-t0)*1000:.1f} ms")</w:t>
      </w:r>
    </w:p>
    <w:p>
      <w:pPr>
        <w:pStyle w:val="Code"/>
      </w:pPr>
    </w:p>
    <w:p>
      <w:pPr>
        <w:pStyle w:val="Code"/>
      </w:pPr>
      <w:r>
        <w:t xml:space="preserve">        top_neighbors = set(sim_df.head(k)['word'].tolist())</w:t>
      </w:r>
    </w:p>
    <w:p>
      <w:pPr>
        <w:pStyle w:val="Code"/>
      </w:pPr>
      <w:r>
        <w:t xml:space="preserve">        idx_map = {w: i for i, w in enumerate(vocab)}</w:t>
      </w:r>
    </w:p>
    <w:p>
      <w:pPr>
        <w:pStyle w:val="Code"/>
      </w:pPr>
      <w:r>
        <w:t xml:space="preserve">        colors = ['red' if w == selected_word else ('orange' if w in top_neighbors else 'lightgray') for w in vocab]</w:t>
      </w:r>
    </w:p>
    <w:p>
      <w:pPr>
        <w:pStyle w:val="Code"/>
      </w:pPr>
    </w:p>
    <w:p>
      <w:pPr>
        <w:pStyle w:val="Code"/>
      </w:pPr>
      <w:r>
        <w:t xml:space="preserve">        fig, ax = plt.subplots(figsize=(10, 8))</w:t>
      </w:r>
    </w:p>
    <w:p>
      <w:pPr>
        <w:pStyle w:val="Code"/>
      </w:pPr>
      <w:r>
        <w:t xml:space="preserve">        ax.scatter(vectors_2d[:, 0], vectors_2d[:, 1], c=colors, alpha=0.85)</w:t>
      </w:r>
    </w:p>
    <w:p>
      <w:pPr>
        <w:pStyle w:val="Code"/>
      </w:pPr>
      <w:r>
        <w:t xml:space="preserve">        for w in [selected_word] + list(top_neighbors):</w:t>
      </w:r>
    </w:p>
    <w:p>
      <w:pPr>
        <w:pStyle w:val="Code"/>
      </w:pPr>
      <w:r>
        <w:t xml:space="preserve">            i = idx_map[w]</w:t>
      </w:r>
    </w:p>
    <w:p>
      <w:pPr>
        <w:pStyle w:val="Code"/>
      </w:pPr>
      <w:r>
        <w:t xml:space="preserve">            ax.annotate(w, (vectors_2d[i, 0], vectors_2d[i, 1]), fontsize=10,</w:t>
      </w:r>
    </w:p>
    <w:p>
      <w:pPr>
        <w:pStyle w:val="Code"/>
      </w:pPr>
      <w:r>
        <w:t xml:space="preserve">                        color=('red' if w == selected_word else 'black'))</w:t>
      </w:r>
    </w:p>
    <w:p>
      <w:pPr>
        <w:pStyle w:val="Code"/>
      </w:pPr>
      <w:r>
        <w:t xml:space="preserve">        ax.set_xlabel("Component 1")</w:t>
      </w:r>
    </w:p>
    <w:p>
      <w:pPr>
        <w:pStyle w:val="Code"/>
      </w:pPr>
      <w:r>
        <w:t xml:space="preserve">        ax.set_ylabel("Component 2")</w:t>
      </w:r>
    </w:p>
    <w:p>
      <w:pPr>
        <w:pStyle w:val="Code"/>
      </w:pPr>
      <w:r>
        <w:t xml:space="preserve">        ax.set_title("Word Embeddings in 2D Space")</w:t>
      </w:r>
    </w:p>
    <w:p>
      <w:pPr>
        <w:pStyle w:val="Code"/>
      </w:pPr>
      <w:r>
        <w:t xml:space="preserve">        st.pyplot(fig)</w:t>
      </w:r>
    </w:p>
    <w:p>
      <w:pPr>
        <w:pStyle w:val="Code"/>
      </w:pPr>
    </w:p>
    <w:p>
      <w:pPr>
        <w:pStyle w:val="Code"/>
      </w:pPr>
      <w:r>
        <w:t># =================================================================================</w:t>
      </w:r>
    </w:p>
    <w:p>
      <w:pPr>
        <w:pStyle w:val="Code"/>
      </w:pPr>
      <w:r>
        <w:t># --- Question 3: Pointwise Mutual Information (PMI) Page ---</w:t>
      </w:r>
    </w:p>
    <w:p>
      <w:pPr>
        <w:pStyle w:val="Code"/>
      </w:pPr>
      <w:r>
        <w:t># =================================================================================</w:t>
      </w:r>
    </w:p>
    <w:p>
      <w:pPr>
        <w:pStyle w:val="Code"/>
      </w:pPr>
      <w:r>
        <w:t>def page_question_3():</w:t>
      </w:r>
    </w:p>
    <w:p>
      <w:pPr>
        <w:pStyle w:val="Code"/>
      </w:pPr>
      <w:r>
        <w:t xml:space="preserve">    st.header("Question 3: Pointwise Mutual Information (PMI)")</w:t>
      </w:r>
    </w:p>
    <w:p>
      <w:pPr>
        <w:pStyle w:val="Code"/>
      </w:pPr>
      <w:r>
        <w:t xml:space="preserve">    st.markdown("---")</w:t>
      </w:r>
    </w:p>
    <w:p>
      <w:pPr>
        <w:pStyle w:val="Code"/>
      </w:pPr>
      <w:r>
        <w:t xml:space="preserve">    </w:t>
      </w:r>
    </w:p>
    <w:p>
      <w:pPr>
        <w:pStyle w:val="Code"/>
      </w:pPr>
      <w:r>
        <w:t xml:space="preserve">    st.subheader("Data Source")</w:t>
      </w:r>
    </w:p>
    <w:p>
      <w:pPr>
        <w:pStyle w:val="Code"/>
      </w:pPr>
      <w:r>
        <w:t xml:space="preserve">    data_source = st.radio(</w:t>
      </w:r>
    </w:p>
    <w:p>
      <w:pPr>
        <w:pStyle w:val="Code"/>
      </w:pPr>
      <w:r>
        <w:t xml:space="preserve">        "Choose a TF table:",</w:t>
      </w:r>
    </w:p>
    <w:p>
      <w:pPr>
        <w:pStyle w:val="Code"/>
      </w:pPr>
      <w:r>
        <w:t xml:space="preserve">        (</w:t>
      </w:r>
    </w:p>
    <w:p>
      <w:pPr>
        <w:pStyle w:val="Code"/>
      </w:pPr>
      <w:r>
        <w:t xml:space="preserve">            "Use default TF table from Q1",</w:t>
      </w:r>
    </w:p>
    <w:p>
      <w:pPr>
        <w:pStyle w:val="Code"/>
      </w:pPr>
      <w:r>
        <w:t xml:space="preserve">            "Upload CSV/Excel file",</w:t>
      </w:r>
    </w:p>
    <w:p>
      <w:pPr>
        <w:pStyle w:val="Code"/>
      </w:pPr>
      <w:r>
        <w:t xml:space="preserve">            "Paste CSV text"</w:t>
      </w:r>
    </w:p>
    <w:p>
      <w:pPr>
        <w:pStyle w:val="Code"/>
      </w:pPr>
      <w:r>
        <w:t xml:space="preserve">        )</w:t>
      </w:r>
    </w:p>
    <w:p>
      <w:pPr>
        <w:pStyle w:val="Code"/>
      </w:pPr>
      <w:r>
        <w:t xml:space="preserve">    )</w:t>
      </w:r>
    </w:p>
    <w:p>
      <w:pPr>
        <w:pStyle w:val="Code"/>
      </w:pPr>
    </w:p>
    <w:p>
      <w:pPr>
        <w:pStyle w:val="Code"/>
      </w:pPr>
      <w:r>
        <w:t xml:space="preserve">    tf_df = None</w:t>
      </w:r>
    </w:p>
    <w:p>
      <w:pPr>
        <w:pStyle w:val="Code"/>
      </w:pPr>
      <w:r>
        <w:t xml:space="preserve">    if data_source == "Upload CSV/Excel file":</w:t>
      </w:r>
    </w:p>
    <w:p>
      <w:pPr>
        <w:pStyle w:val="Code"/>
      </w:pPr>
      <w:r>
        <w:t xml:space="preserve">        uploaded = st.file_uploader(</w:t>
      </w:r>
    </w:p>
    <w:p>
      <w:pPr>
        <w:pStyle w:val="Code"/>
      </w:pPr>
      <w:r>
        <w:t xml:space="preserve">            "Upload a TF table file (must include a 'term' column). Supported: .csv, .tsv, .txt, .xlsx",</w:t>
      </w:r>
    </w:p>
    <w:p>
      <w:pPr>
        <w:pStyle w:val="Code"/>
      </w:pPr>
      <w:r>
        <w:t xml:space="preserve">            type=["csv", "tsv", "txt", "xlsx"]</w:t>
      </w:r>
    </w:p>
    <w:p>
      <w:pPr>
        <w:pStyle w:val="Code"/>
      </w:pPr>
      <w:r>
        <w:t xml:space="preserve">        )</w:t>
      </w:r>
    </w:p>
    <w:p>
      <w:pPr>
        <w:pStyle w:val="Code"/>
      </w:pPr>
      <w:r>
        <w:t xml:space="preserve">        if uploaded is None:</w:t>
      </w:r>
    </w:p>
    <w:p>
      <w:pPr>
        <w:pStyle w:val="Code"/>
      </w:pPr>
      <w:r>
        <w:t xml:space="preserve">            st.info("Waiting for file upload...")</w:t>
      </w:r>
    </w:p>
    <w:p>
      <w:pPr>
        <w:pStyle w:val="Code"/>
      </w:pPr>
      <w:r>
        <w:t xml:space="preserve">            return</w:t>
      </w:r>
    </w:p>
    <w:p>
      <w:pPr>
        <w:pStyle w:val="Code"/>
      </w:pPr>
      <w:r>
        <w:t xml:space="preserve">        try:</w:t>
      </w:r>
    </w:p>
    <w:p>
      <w:pPr>
        <w:pStyle w:val="Code"/>
      </w:pPr>
      <w:r>
        <w:t xml:space="preserve">            name_lower = uploaded.name.lower()</w:t>
      </w:r>
    </w:p>
    <w:p>
      <w:pPr>
        <w:pStyle w:val="Code"/>
      </w:pPr>
      <w:r>
        <w:t xml:space="preserve">            if name_lower.endswith(".xlsx"):</w:t>
      </w:r>
    </w:p>
    <w:p>
      <w:pPr>
        <w:pStyle w:val="Code"/>
      </w:pPr>
      <w:r>
        <w:t xml:space="preserve">                df = pd.read_excel(uploaded)</w:t>
      </w:r>
    </w:p>
    <w:p>
      <w:pPr>
        <w:pStyle w:val="Code"/>
      </w:pPr>
      <w:r>
        <w:t xml:space="preserve">            else:</w:t>
      </w:r>
    </w:p>
    <w:p>
      <w:pPr>
        <w:pStyle w:val="Code"/>
      </w:pPr>
      <w:r>
        <w:t xml:space="preserve">                df = pd.read_csv(uploaded, sep=None, engine="python")</w:t>
      </w:r>
    </w:p>
    <w:p>
      <w:pPr>
        <w:pStyle w:val="Code"/>
      </w:pPr>
      <w:r>
        <w:t xml:space="preserve">        except Exception as e:</w:t>
      </w:r>
    </w:p>
    <w:p>
      <w:pPr>
        <w:pStyle w:val="Code"/>
      </w:pPr>
      <w:r>
        <w:t xml:space="preserve">            st.error(f"Error reading the uploaded file: {e}")</w:t>
      </w:r>
    </w:p>
    <w:p>
      <w:pPr>
        <w:pStyle w:val="Code"/>
      </w:pPr>
      <w:r>
        <w:t xml:space="preserve">            return</w:t>
      </w:r>
    </w:p>
    <w:p>
      <w:pPr>
        <w:pStyle w:val="Code"/>
      </w:pPr>
      <w:r>
        <w:t xml:space="preserve">        if 'term' not in df.columns:</w:t>
      </w:r>
    </w:p>
    <w:p>
      <w:pPr>
        <w:pStyle w:val="Code"/>
      </w:pPr>
      <w:r>
        <w:t xml:space="preserve">            st.error("Uploaded file must contain a 'term' column.")</w:t>
      </w:r>
    </w:p>
    <w:p>
      <w:pPr>
        <w:pStyle w:val="Code"/>
      </w:pPr>
      <w:r>
        <w:t xml:space="preserve">            return</w:t>
      </w:r>
    </w:p>
    <w:p>
      <w:pPr>
        <w:pStyle w:val="Code"/>
      </w:pPr>
      <w:r>
        <w:t xml:space="preserve">        tf_df = df.set_index('term')</w:t>
      </w:r>
    </w:p>
    <w:p>
      <w:pPr>
        <w:pStyle w:val="Code"/>
      </w:pPr>
      <w:r>
        <w:t xml:space="preserve">        st.success(f"Loaded file: {uploaded.name}")</w:t>
      </w:r>
    </w:p>
    <w:p>
      <w:pPr>
        <w:pStyle w:val="Code"/>
      </w:pPr>
      <w:r>
        <w:t xml:space="preserve">        with st.expander("Preview loaded data"):</w:t>
      </w:r>
    </w:p>
    <w:p>
      <w:pPr>
        <w:pStyle w:val="Code"/>
      </w:pPr>
      <w:r>
        <w:t xml:space="preserve">            st.dataframe(tf_df.head())</w:t>
      </w:r>
    </w:p>
    <w:p>
      <w:pPr>
        <w:pStyle w:val="Code"/>
      </w:pPr>
    </w:p>
    <w:p>
      <w:pPr>
        <w:pStyle w:val="Code"/>
      </w:pPr>
      <w:r>
        <w:t xml:space="preserve">    elif data_source == "Paste CSV text":</w:t>
      </w:r>
    </w:p>
    <w:p>
      <w:pPr>
        <w:pStyle w:val="Code"/>
      </w:pPr>
      <w:r>
        <w:t xml:space="preserve">        st.info("Please provide data in CSV format. The first column should be 'term'.")</w:t>
      </w:r>
    </w:p>
    <w:p>
      <w:pPr>
        <w:pStyle w:val="Code"/>
      </w:pPr>
      <w:r>
        <w:t xml:space="preserve">        user_tf_text = st.text_area(</w:t>
      </w:r>
    </w:p>
    <w:p>
      <w:pPr>
        <w:pStyle w:val="Code"/>
      </w:pPr>
      <w:r>
        <w:t xml:space="preserve">            "Paste your CSV data here:",</w:t>
      </w:r>
    </w:p>
    <w:p>
      <w:pPr>
        <w:pStyle w:val="Code"/>
      </w:pPr>
      <w:r>
        <w:t xml:space="preserve">            height=150,</w:t>
      </w:r>
    </w:p>
    <w:p>
      <w:pPr>
        <w:pStyle w:val="Code"/>
      </w:pPr>
      <w:r>
        <w:t xml:space="preserve">            placeholder="term,DocA,DocB,DocC\nword1,10,4,0\nword2,0,5,12\nword3,1,1,1"</w:t>
      </w:r>
    </w:p>
    <w:p>
      <w:pPr>
        <w:pStyle w:val="Code"/>
      </w:pPr>
      <w:r>
        <w:t xml:space="preserve">        )</w:t>
      </w:r>
    </w:p>
    <w:p>
      <w:pPr>
        <w:pStyle w:val="Code"/>
      </w:pPr>
      <w:r>
        <w:t xml:space="preserve">        if user_tf_text:</w:t>
      </w:r>
    </w:p>
    <w:p>
      <w:pPr>
        <w:pStyle w:val="Code"/>
      </w:pPr>
      <w:r>
        <w:t xml:space="preserve">            try:</w:t>
      </w:r>
    </w:p>
    <w:p>
      <w:pPr>
        <w:pStyle w:val="Code"/>
      </w:pPr>
      <w:r>
        <w:t xml:space="preserve">                df = pd.read_csv(StringIO(user_tf_text), sep=None, engine="python")</w:t>
      </w:r>
    </w:p>
    <w:p>
      <w:pPr>
        <w:pStyle w:val="Code"/>
      </w:pPr>
      <w:r>
        <w:t xml:space="preserve">            except Exception as e:</w:t>
      </w:r>
    </w:p>
    <w:p>
      <w:pPr>
        <w:pStyle w:val="Code"/>
      </w:pPr>
      <w:r>
        <w:t xml:space="preserve">                st.error(f"Error parsing your CSV data: {e}")</w:t>
      </w:r>
    </w:p>
    <w:p>
      <w:pPr>
        <w:pStyle w:val="Code"/>
      </w:pPr>
      <w:r>
        <w:t xml:space="preserve">                return</w:t>
      </w:r>
    </w:p>
    <w:p>
      <w:pPr>
        <w:pStyle w:val="Code"/>
      </w:pPr>
      <w:r>
        <w:t xml:space="preserve">            if 'term' not in df.columns:</w:t>
      </w:r>
    </w:p>
    <w:p>
      <w:pPr>
        <w:pStyle w:val="Code"/>
      </w:pPr>
      <w:r>
        <w:t xml:space="preserve">                st.error("CSV must have a 'term' column.")</w:t>
      </w:r>
    </w:p>
    <w:p>
      <w:pPr>
        <w:pStyle w:val="Code"/>
      </w:pPr>
      <w:r>
        <w:t xml:space="preserve">                return</w:t>
      </w:r>
    </w:p>
    <w:p>
      <w:pPr>
        <w:pStyle w:val="Code"/>
      </w:pPr>
      <w:r>
        <w:t xml:space="preserve">            tf_df = df.set_index('term')</w:t>
      </w:r>
    </w:p>
    <w:p>
      <w:pPr>
        <w:pStyle w:val="Code"/>
      </w:pPr>
      <w:r>
        <w:t xml:space="preserve">            st.success("Successfully loaded your TF table.")</w:t>
      </w:r>
    </w:p>
    <w:p>
      <w:pPr>
        <w:pStyle w:val="Code"/>
      </w:pPr>
      <w:r>
        <w:t xml:space="preserve">        else:</w:t>
      </w:r>
    </w:p>
    <w:p>
      <w:pPr>
        <w:pStyle w:val="Code"/>
      </w:pPr>
      <w:r>
        <w:t xml:space="preserve">            st.info("Waiting for user-provided CSV.")</w:t>
      </w:r>
    </w:p>
    <w:p>
      <w:pPr>
        <w:pStyle w:val="Code"/>
      </w:pPr>
      <w:r>
        <w:t xml:space="preserve">            return</w:t>
      </w:r>
    </w:p>
    <w:p>
      <w:pPr>
        <w:pStyle w:val="Code"/>
      </w:pPr>
      <w:r>
        <w:t xml:space="preserve">    else:</w:t>
      </w:r>
    </w:p>
    <w:p>
      <w:pPr>
        <w:pStyle w:val="Code"/>
      </w:pPr>
      <w:r>
        <w:t xml:space="preserve">        tf_df = TF_DEFAULT_DF</w:t>
      </w:r>
    </w:p>
    <w:p>
      <w:pPr>
        <w:pStyle w:val="Code"/>
      </w:pPr>
    </w:p>
    <w:p>
      <w:pPr>
        <w:pStyle w:val="Code"/>
      </w:pPr>
      <w:r>
        <w:t xml:space="preserve">    st.write("Active Term-Frequency (TF) Table")</w:t>
      </w:r>
    </w:p>
    <w:p>
      <w:pPr>
        <w:pStyle w:val="Code"/>
      </w:pPr>
      <w:r>
        <w:t xml:space="preserve">    st.dataframe(tf_df)</w:t>
      </w:r>
    </w:p>
    <w:p>
      <w:pPr>
        <w:pStyle w:val="Code"/>
      </w:pPr>
    </w:p>
    <w:p>
      <w:pPr>
        <w:pStyle w:val="Code"/>
      </w:pPr>
      <w:r>
        <w:t xml:space="preserve">    total_corpus_words = tf_df.sum().sum()</w:t>
      </w:r>
    </w:p>
    <w:p>
      <w:pPr>
        <w:pStyle w:val="Code"/>
      </w:pPr>
      <w:r>
        <w:t xml:space="preserve">    if total_corpus_words == 0:</w:t>
      </w:r>
    </w:p>
    <w:p>
      <w:pPr>
        <w:pStyle w:val="Code"/>
      </w:pPr>
      <w:r>
        <w:t xml:space="preserve">        st.warning("The TF table is empty. Cannot calculate PMI/PPMI.")</w:t>
      </w:r>
    </w:p>
    <w:p>
      <w:pPr>
        <w:pStyle w:val="Code"/>
      </w:pPr>
      <w:r>
        <w:t xml:space="preserve">        return</w:t>
      </w:r>
    </w:p>
    <w:p>
      <w:pPr>
        <w:pStyle w:val="Code"/>
      </w:pPr>
    </w:p>
    <w:p>
      <w:pPr>
        <w:pStyle w:val="Code"/>
      </w:pPr>
      <w:r>
        <w:t xml:space="preserve">    use_ppmi = st.checkbox("Use Positive PMI (PPMI)", value=True,</w:t>
      </w:r>
    </w:p>
    <w:p>
      <w:pPr>
        <w:pStyle w:val="Code"/>
      </w:pPr>
      <w:r>
        <w:t xml:space="preserve">                           help="PPMI = max(0, PMI). Uncheck to see signed PMI values.")</w:t>
      </w:r>
    </w:p>
    <w:p>
      <w:pPr>
        <w:pStyle w:val="Code"/>
      </w:pPr>
    </w:p>
    <w:p>
      <w:pPr>
        <w:pStyle w:val="Code"/>
      </w:pPr>
      <w:r>
        <w:t xml:space="preserve">    with st.spinner("Computing PMI matrix..."):</w:t>
      </w:r>
    </w:p>
    <w:p>
      <w:pPr>
        <w:pStyle w:val="Code"/>
      </w:pPr>
      <w:r>
        <w:t xml:space="preserve">        t0 = time.perf_counter()</w:t>
      </w:r>
    </w:p>
    <w:p>
      <w:pPr>
        <w:pStyle w:val="Code"/>
      </w:pPr>
      <w:r>
        <w:t xml:space="preserve">        pmi_df = cache_pmi_matrix(tf_df, use_ppmi)</w:t>
      </w:r>
    </w:p>
    <w:p>
      <w:pPr>
        <w:pStyle w:val="Code"/>
      </w:pPr>
      <w:r>
        <w:t xml:space="preserve">        st.caption(f"PMI compute time: {(time.perf_counter()-t0)*1000:.1f} ms")</w:t>
      </w:r>
    </w:p>
    <w:p>
      <w:pPr>
        <w:pStyle w:val="Code"/>
      </w:pPr>
    </w:p>
    <w:p>
      <w:pPr>
        <w:pStyle w:val="Code"/>
      </w:pPr>
      <w:r>
        <w:t xml:space="preserve">    st.subheader("PMI/PPMI Matrix")</w:t>
      </w:r>
    </w:p>
    <w:p>
      <w:pPr>
        <w:pStyle w:val="Code"/>
      </w:pPr>
      <w:r>
        <w:t xml:space="preserve">    st.dataframe(pmi_df.style.format("{:.2f}"))</w:t>
      </w:r>
    </w:p>
    <w:p>
      <w:pPr>
        <w:pStyle w:val="Code"/>
      </w:pPr>
    </w:p>
    <w:p>
      <w:pPr>
        <w:pStyle w:val="Code"/>
      </w:pPr>
      <w:r>
        <w:t xml:space="preserve">    st.write("Query Scoring using PMI/PPMI")</w:t>
      </w:r>
    </w:p>
    <w:p>
      <w:pPr>
        <w:pStyle w:val="Code"/>
      </w:pPr>
      <w:r>
        <w:t xml:space="preserve">    query_pmi = st.text_input("Enter a query to score (space-separated terms)", key="pmi_query").lower()</w:t>
      </w:r>
    </w:p>
    <w:p>
      <w:pPr>
        <w:pStyle w:val="Code"/>
      </w:pPr>
      <w:r>
        <w:t xml:space="preserve">    query_terms_pmi = [t.strip() for t in query_pmi.split() if t.strip() in pmi_df.index]</w:t>
      </w:r>
    </w:p>
    <w:p>
      <w:pPr>
        <w:pStyle w:val="Code"/>
      </w:pPr>
    </w:p>
    <w:p>
      <w:pPr>
        <w:pStyle w:val="Code"/>
      </w:pPr>
      <w:r>
        <w:t xml:space="preserve">    if query_pmi and not query_terms_pmi:</w:t>
      </w:r>
    </w:p>
    <w:p>
      <w:pPr>
        <w:pStyle w:val="Code"/>
      </w:pPr>
      <w:r>
        <w:t xml:space="preserve">        st.warning("None of the query terms are in the vocabulary.")</w:t>
      </w:r>
    </w:p>
    <w:p>
      <w:pPr>
        <w:pStyle w:val="Code"/>
      </w:pPr>
      <w:r>
        <w:t xml:space="preserve">    elif query_terms_pmi:</w:t>
      </w:r>
    </w:p>
    <w:p>
      <w:pPr>
        <w:pStyle w:val="Code"/>
      </w:pPr>
      <w:r>
        <w:t xml:space="preserve">        scores_pmi = pmi_df.loc[query_terms_pmi].sum(axis=0)</w:t>
      </w:r>
    </w:p>
    <w:p>
      <w:pPr>
        <w:pStyle w:val="Code"/>
      </w:pPr>
      <w:r>
        <w:t xml:space="preserve">        score_df_pmi = pd.DataFrame(scores_pmi, columns=['Score']).sort_values(by='Score', ascending=False)</w:t>
      </w:r>
    </w:p>
    <w:p>
      <w:pPr>
        <w:pStyle w:val="Code"/>
      </w:pPr>
      <w:r>
        <w:t xml:space="preserve">        st.dataframe(score_df_pmi.style.format("{:.2f}"))</w:t>
      </w:r>
    </w:p>
    <w:p>
      <w:pPr>
        <w:pStyle w:val="Code"/>
      </w:pPr>
      <w:r>
        <w:t xml:space="preserve">        st.success(f"Conclusion: Based on {'PPMI' if use_ppmi else 'PMI'}, Document {score_df_pmi.index[0]} is the most relevant.")</w:t>
      </w:r>
    </w:p>
    <w:p>
      <w:pPr>
        <w:pStyle w:val="Code"/>
      </w:pPr>
    </w:p>
    <w:p>
      <w:pPr>
        <w:pStyle w:val="Code"/>
      </w:pPr>
      <w:r>
        <w:t># =================================================================================</w:t>
      </w:r>
    </w:p>
    <w:p>
      <w:pPr>
        <w:pStyle w:val="Code"/>
      </w:pPr>
      <w:r>
        <w:t># --- Main App Navigation ---</w:t>
      </w:r>
    </w:p>
    <w:p>
      <w:pPr>
        <w:pStyle w:val="Code"/>
      </w:pPr>
      <w:r>
        <w:t># =================================================================================</w:t>
      </w:r>
    </w:p>
    <w:p>
      <w:pPr>
        <w:pStyle w:val="Code"/>
      </w:pPr>
      <w:r>
        <w:t>st.title("Lab 5: Sparse Vector (embedding) - Interactive Solution")</w:t>
      </w:r>
    </w:p>
    <w:p>
      <w:pPr>
        <w:pStyle w:val="Code"/>
      </w:pPr>
      <w:r>
        <w:t>st.markdown("---")</w:t>
      </w:r>
    </w:p>
    <w:p>
      <w:pPr>
        <w:pStyle w:val="Code"/>
      </w:pPr>
    </w:p>
    <w:p>
      <w:pPr>
        <w:pStyle w:val="Code"/>
      </w:pPr>
      <w:r>
        <w:t>st.sidebar.title("Lab Sections")</w:t>
      </w:r>
    </w:p>
    <w:p>
      <w:pPr>
        <w:pStyle w:val="Code"/>
      </w:pPr>
      <w:r>
        <w:t>option = st.sidebar.radio(</w:t>
      </w:r>
    </w:p>
    <w:p>
      <w:pPr>
        <w:pStyle w:val="Code"/>
      </w:pPr>
      <w:r>
        <w:t xml:space="preserve">    "Choose a question to view:",</w:t>
      </w:r>
    </w:p>
    <w:p>
      <w:pPr>
        <w:pStyle w:val="Code"/>
      </w:pPr>
      <w:r>
        <w:t xml:space="preserve">    (</w:t>
      </w:r>
    </w:p>
    <w:p>
      <w:pPr>
        <w:pStyle w:val="Code"/>
      </w:pPr>
      <w:r>
        <w:t xml:space="preserve">        "Question 1: TF-IDF and Normalization",</w:t>
      </w:r>
    </w:p>
    <w:p>
      <w:pPr>
        <w:pStyle w:val="Code"/>
      </w:pPr>
      <w:r>
        <w:t xml:space="preserve">        "Question 2: Cosine Similarity",</w:t>
      </w:r>
    </w:p>
    <w:p>
      <w:pPr>
        <w:pStyle w:val="Code"/>
      </w:pPr>
      <w:r>
        <w:t xml:space="preserve">        "Question 3: Pointwise Mutual Information (PMI)"</w:t>
      </w:r>
    </w:p>
    <w:p>
      <w:pPr>
        <w:pStyle w:val="Code"/>
      </w:pPr>
      <w:r>
        <w:t xml:space="preserve">    )</w:t>
      </w:r>
    </w:p>
    <w:p>
      <w:pPr>
        <w:pStyle w:val="Code"/>
      </w:pPr>
      <w:r>
        <w:t>)</w:t>
      </w:r>
    </w:p>
    <w:p>
      <w:pPr>
        <w:pStyle w:val="Code"/>
      </w:pPr>
    </w:p>
    <w:p>
      <w:pPr>
        <w:pStyle w:val="Code"/>
      </w:pPr>
      <w:r>
        <w:t>if option == "Question 1: TF-IDF and Normalization":</w:t>
      </w:r>
    </w:p>
    <w:p>
      <w:pPr>
        <w:pStyle w:val="Code"/>
      </w:pPr>
      <w:r>
        <w:t xml:space="preserve">    page_question_1()</w:t>
      </w:r>
    </w:p>
    <w:p>
      <w:pPr>
        <w:pStyle w:val="Code"/>
      </w:pPr>
      <w:r>
        <w:t>elif option == "Question 2: Cosine Similarity":</w:t>
      </w:r>
    </w:p>
    <w:p>
      <w:pPr>
        <w:pStyle w:val="Code"/>
      </w:pPr>
      <w:r>
        <w:t xml:space="preserve">    page_question_2()</w:t>
      </w:r>
    </w:p>
    <w:p>
      <w:pPr>
        <w:pStyle w:val="Code"/>
      </w:pPr>
      <w:r>
        <w:t>elif option == "Question 3: Pointwise Mutual Information (PMI)":</w:t>
      </w:r>
    </w:p>
    <w:p>
      <w:pPr>
        <w:pStyle w:val="Code"/>
      </w:pPr>
      <w:r>
        <w:t xml:space="preserve">    page_question_3()</w:t>
      </w:r>
    </w:p>
    <w:p>
      <w:pPr>
        <w:pStyle w:val="Heading1"/>
      </w:pPr>
      <w:r>
        <w:t>Test Cases with Actual and Expected I/O</w:t>
      </w:r>
    </w:p>
    <w:p>
      <w:r>
        <w:t>1) TF–IDF Query Scoring</w:t>
      </w:r>
    </w:p>
    <w:p>
      <w:r>
        <w:t>- Input: query = 'car insurance'  | Expected: Doc3 highest (because both terms are strong in Doc3).</w:t>
      </w:r>
    </w:p>
    <w:p>
      <w:r>
        <w:t>- Actual scores: {'Doc3': 86.58, 'Doc2': 60.06, 'Doc1': 44.55}</w:t>
      </w:r>
    </w:p>
    <w:p>
      <w:r>
        <w:t>- Actual winner: Doc3</w:t>
      </w:r>
    </w:p>
    <w:p>
      <w:r>
        <w:t>- Input: query = 'best car'  | Expected: Doc1 slightly higher than Doc3.</w:t>
      </w:r>
    </w:p>
    <w:p>
      <w:r>
        <w:t>- Actual scores: {'Doc1': 65.55, 'Doc3': 65.1, 'Doc2': 6.6}</w:t>
      </w:r>
    </w:p>
    <w:p>
      <w:r>
        <w:t>- Actual winner: Doc1</w:t>
      </w:r>
    </w:p>
    <w:p>
      <w:r>
        <w:t>2) Cosine Similarity (TF–IDF, min_df=2)</w:t>
      </w:r>
    </w:p>
    <w:p>
      <w:r>
        <w:t>- Input: word = 'best', k=3  | Expected neighbors: a subset of {coverage, car, new}.</w:t>
      </w:r>
    </w:p>
    <w:p>
      <w:r>
        <w:t>- Actual: [('car', 0.8165), ('coverage', 0.8165), ('new', 0.8165)]</w:t>
      </w:r>
    </w:p>
    <w:p>
      <w:r>
        <w:t>- Input: word = 'car', k=3  | Expected neighbors: a subset of {coverage, best, new, auto, insurance}.</w:t>
      </w:r>
    </w:p>
    <w:p>
      <w:r>
        <w:t>- Actual: [('coverage', 1.0), ('new', 1.0), ('best', 0.8165)]</w:t>
      </w:r>
    </w:p>
    <w:p>
      <w:r>
        <w:t>3) PMI/PPMI Query Scoring on TF table</w:t>
      </w:r>
    </w:p>
    <w:p>
      <w:r>
        <w:t>- Input: query = 'car insurance', metric = PMI  | Expected: Doc1 ≥ Doc3 ≫ Doc2 (Doc2 has negative PMI for 'car').</w:t>
      </w:r>
    </w:p>
    <w:p>
      <w:r>
        <w:t>- Actual (PMI): {'Doc1': 1.0376581260585247, 'Doc3': 0.4959453501612865, 'Doc2': -1.9026040263289887}</w:t>
      </w:r>
    </w:p>
    <w:p>
      <w:r>
        <w:t>- Input: query = 'car insurance', metric = PPMI | Expected: Doc1 highest; Doc3 slightly &gt; Doc2.</w:t>
      </w:r>
    </w:p>
    <w:p>
      <w:r>
        <w:t>- Actual (PPMI): {'Doc1': 1.0376581260585247, 'Doc3': 0.4959453501612865, 'Doc2': 0.4844767480836245}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0" w:line="240" w:lineRule="auto"/>
    </w:pPr>
    <w:rPr>
      <w:rFonts w:ascii="Consolas" w:hAnsi="Consolas" w:eastAsia="Consolas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